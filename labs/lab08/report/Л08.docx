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1"/>
        </w:rPr>
      </w:pPr>
    </w:p>
    <w:p>
      <w:pPr>
        <w:pStyle w:val="2"/>
        <w:spacing w:before="86"/>
        <w:ind w:left="373" w:right="1552" w:firstLine="0"/>
        <w:jc w:val="center"/>
      </w:pPr>
      <w:r>
        <w:rPr>
          <w:spacing w:val="-1"/>
          <w:w w:val="90"/>
        </w:rPr>
        <w:t>Отчёт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по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лабораторной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работе</w:t>
      </w:r>
      <w:r>
        <w:rPr>
          <w:spacing w:val="-3"/>
          <w:w w:val="90"/>
        </w:rPr>
        <w:t xml:space="preserve"> </w:t>
      </w:r>
      <w:r>
        <w:rPr>
          <w:w w:val="90"/>
        </w:rPr>
        <w:t>№8</w:t>
      </w:r>
    </w:p>
    <w:p>
      <w:pPr>
        <w:spacing w:before="232"/>
        <w:ind w:left="373" w:right="1552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w w:val="90"/>
          <w:sz w:val="28"/>
        </w:rPr>
        <w:t>Дисциплина:</w:t>
      </w:r>
      <w:r>
        <w:rPr>
          <w:rFonts w:ascii="Arial" w:hAnsi="Arial"/>
          <w:b/>
          <w:spacing w:val="-4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архитектура</w:t>
      </w:r>
      <w:r>
        <w:rPr>
          <w:rFonts w:ascii="Arial" w:hAnsi="Arial"/>
          <w:b/>
          <w:spacing w:val="-3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компьютеров</w:t>
      </w:r>
      <w:r>
        <w:rPr>
          <w:rFonts w:ascii="Arial" w:hAnsi="Arial"/>
          <w:b/>
          <w:spacing w:val="-3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и</w:t>
      </w:r>
      <w:r>
        <w:rPr>
          <w:rFonts w:ascii="Arial" w:hAnsi="Arial"/>
          <w:b/>
          <w:spacing w:val="-3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операционные</w:t>
      </w:r>
      <w:r>
        <w:rPr>
          <w:rFonts w:ascii="Arial" w:hAnsi="Arial"/>
          <w:b/>
          <w:spacing w:val="-3"/>
          <w:w w:val="90"/>
          <w:sz w:val="28"/>
        </w:rPr>
        <w:t xml:space="preserve"> </w:t>
      </w:r>
      <w:r>
        <w:rPr>
          <w:rFonts w:ascii="Arial" w:hAnsi="Arial"/>
          <w:b/>
          <w:w w:val="90"/>
          <w:sz w:val="28"/>
        </w:rPr>
        <w:t>системы</w:t>
      </w:r>
    </w:p>
    <w:p>
      <w:pPr>
        <w:pStyle w:val="4"/>
        <w:spacing w:before="10"/>
        <w:rPr>
          <w:rFonts w:ascii="Arial"/>
          <w:b/>
          <w:sz w:val="46"/>
        </w:rPr>
      </w:pPr>
    </w:p>
    <w:p>
      <w:pPr>
        <w:spacing w:after="0"/>
        <w:jc w:val="center"/>
        <w:rPr>
          <w:rFonts w:hint="default"/>
          <w:sz w:val="34"/>
        </w:rPr>
      </w:pPr>
      <w:r>
        <w:rPr>
          <w:rFonts w:hint="default"/>
          <w:sz w:val="34"/>
        </w:rPr>
        <w:t>Хань Цзянтао</w:t>
      </w:r>
    </w:p>
    <w:p>
      <w:pPr>
        <w:spacing w:after="0"/>
        <w:jc w:val="center"/>
        <w:rPr>
          <w:rFonts w:hint="default"/>
          <w:sz w:val="34"/>
        </w:rPr>
        <w:sectPr>
          <w:type w:val="continuous"/>
          <w:pgSz w:w="11910" w:h="16840"/>
          <w:pgMar w:top="1580" w:right="16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</w:p>
    <w:p>
      <w:pPr>
        <w:pStyle w:val="2"/>
        <w:ind w:left="148" w:firstLine="0"/>
      </w:pPr>
      <w:r>
        <w:t>Содержание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506"/>
              <w:tab w:val="left" w:pos="507"/>
              <w:tab w:val="right" w:pos="9077"/>
            </w:tabs>
            <w:spacing w:before="458" w:after="0" w:line="240" w:lineRule="auto"/>
            <w:ind w:left="506" w:right="0" w:hanging="359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-16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5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506"/>
              <w:tab w:val="left" w:pos="507"/>
              <w:tab w:val="right" w:pos="9077"/>
            </w:tabs>
            <w:spacing w:before="252" w:after="0" w:line="240" w:lineRule="auto"/>
            <w:ind w:left="506" w:right="0" w:hanging="359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Задание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6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506"/>
              <w:tab w:val="left" w:pos="507"/>
              <w:tab w:val="right" w:pos="9077"/>
            </w:tabs>
            <w:spacing w:before="252" w:after="0" w:line="240" w:lineRule="auto"/>
            <w:ind w:left="506" w:right="0" w:hanging="359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Теоретическое</w:t>
          </w:r>
          <w:r>
            <w:rPr>
              <w:spacing w:val="-11"/>
            </w:rPr>
            <w:t xml:space="preserve"> </w:t>
          </w:r>
          <w:r>
            <w:t>введение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7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506"/>
              <w:tab w:val="left" w:pos="507"/>
              <w:tab w:val="right" w:pos="9077"/>
            </w:tabs>
            <w:spacing w:before="252" w:after="0" w:line="240" w:lineRule="auto"/>
            <w:ind w:left="506" w:right="0" w:hanging="359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Выполнение</w:t>
          </w:r>
          <w:r>
            <w:rPr>
              <w:spacing w:val="-14"/>
            </w:rPr>
            <w:t xml:space="preserve"> </w:t>
          </w:r>
          <w:r>
            <w:t>лабораторной</w:t>
          </w:r>
          <w:r>
            <w:rPr>
              <w:spacing w:val="-14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9</w:t>
          </w:r>
        </w:p>
        <w:p>
          <w:pPr>
            <w:pStyle w:val="5"/>
            <w:tabs>
              <w:tab w:val="left" w:pos="1056"/>
              <w:tab w:val="right" w:pos="9077"/>
            </w:tabs>
            <w:rPr>
              <w:b w:val="0"/>
              <w:i w:val="0"/>
              <w:sz w:val="24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b w:val="0"/>
              <w:i w:val="0"/>
              <w:w w:val="110"/>
              <w:sz w:val="24"/>
            </w:rPr>
            <w:t>4.1</w:t>
          </w:r>
          <w:r>
            <w:rPr>
              <w:b w:val="0"/>
              <w:i w:val="0"/>
              <w:w w:val="110"/>
              <w:sz w:val="24"/>
            </w:rPr>
            <w:tab/>
          </w:r>
          <w:r>
            <w:rPr>
              <w:i w:val="0"/>
              <w:w w:val="110"/>
              <w:sz w:val="24"/>
            </w:rPr>
            <w:t>Реализация</w:t>
          </w:r>
          <w:r>
            <w:rPr>
              <w:i w:val="0"/>
              <w:spacing w:val="-3"/>
              <w:w w:val="110"/>
              <w:sz w:val="24"/>
            </w:rPr>
            <w:t xml:space="preserve"> </w:t>
          </w:r>
          <w:r>
            <w:rPr>
              <w:i w:val="0"/>
              <w:w w:val="110"/>
              <w:sz w:val="24"/>
            </w:rPr>
            <w:t>циклов</w:t>
          </w:r>
          <w:r>
            <w:rPr>
              <w:i w:val="0"/>
              <w:spacing w:val="-3"/>
              <w:w w:val="110"/>
              <w:sz w:val="24"/>
            </w:rPr>
            <w:t xml:space="preserve"> </w:t>
          </w:r>
          <w:r>
            <w:rPr>
              <w:i w:val="0"/>
              <w:w w:val="110"/>
              <w:sz w:val="24"/>
            </w:rPr>
            <w:t>в</w:t>
          </w:r>
          <w:r>
            <w:rPr>
              <w:i w:val="0"/>
              <w:spacing w:val="-2"/>
              <w:w w:val="110"/>
              <w:sz w:val="24"/>
            </w:rPr>
            <w:t xml:space="preserve"> </w:t>
          </w:r>
          <w:r>
            <w:rPr>
              <w:i w:val="0"/>
              <w:w w:val="110"/>
              <w:sz w:val="24"/>
            </w:rPr>
            <w:t>NASM</w:t>
          </w:r>
          <w:r>
            <w:rPr>
              <w:i w:val="0"/>
              <w:w w:val="110"/>
              <w:sz w:val="24"/>
            </w:rPr>
            <w:fldChar w:fldCharType="end"/>
          </w:r>
          <w:r>
            <w:rPr>
              <w:i w:val="0"/>
              <w:spacing w:val="60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4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4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4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4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4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4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4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5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w w:val="110"/>
              <w:sz w:val="24"/>
            </w:rPr>
            <w:tab/>
          </w:r>
          <w:r>
            <w:rPr>
              <w:b w:val="0"/>
              <w:i w:val="0"/>
              <w:w w:val="110"/>
              <w:sz w:val="24"/>
            </w:rPr>
            <w:t>9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56"/>
              <w:tab w:val="left" w:pos="1057"/>
              <w:tab w:val="right" w:leader="dot" w:pos="9077"/>
            </w:tabs>
            <w:spacing w:before="13" w:after="0" w:line="240" w:lineRule="auto"/>
            <w:ind w:left="105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w w:val="110"/>
            </w:rPr>
            <w:t>Обработка</w:t>
          </w:r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аргументов</w:t>
          </w:r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командной</w:t>
          </w:r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строки</w:t>
          </w:r>
          <w:r>
            <w:rPr>
              <w:w w:val="110"/>
            </w:rPr>
            <w:fldChar w:fldCharType="end"/>
          </w:r>
          <w:r>
            <w:rPr>
              <w:w w:val="110"/>
            </w:rPr>
            <w:tab/>
          </w:r>
          <w:r>
            <w:rPr>
              <w:b w:val="0"/>
              <w:w w:val="110"/>
            </w:rPr>
            <w:t>14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56"/>
              <w:tab w:val="left" w:pos="1057"/>
              <w:tab w:val="right" w:leader="dot" w:pos="9077"/>
            </w:tabs>
            <w:spacing w:before="13" w:after="0" w:line="240" w:lineRule="auto"/>
            <w:ind w:left="105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w w:val="110"/>
            </w:rPr>
            <w:t>Задание</w:t>
          </w:r>
          <w:r>
            <w:rPr>
              <w:spacing w:val="-7"/>
              <w:w w:val="110"/>
            </w:rPr>
            <w:t xml:space="preserve"> </w:t>
          </w:r>
          <w:r>
            <w:rPr>
              <w:w w:val="110"/>
            </w:rPr>
            <w:t>для</w:t>
          </w:r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самостоятельной работы</w:t>
          </w:r>
          <w:r>
            <w:rPr>
              <w:w w:val="110"/>
            </w:rPr>
            <w:fldChar w:fldCharType="end"/>
          </w:r>
          <w:r>
            <w:rPr>
              <w:w w:val="110"/>
            </w:rPr>
            <w:tab/>
          </w:r>
          <w:r>
            <w:rPr>
              <w:b w:val="0"/>
              <w:w w:val="110"/>
            </w:rPr>
            <w:t>16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506"/>
              <w:tab w:val="left" w:pos="507"/>
              <w:tab w:val="right" w:pos="9077"/>
            </w:tabs>
            <w:spacing w:before="251" w:after="0" w:line="240" w:lineRule="auto"/>
            <w:ind w:left="506" w:right="0" w:hanging="359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Выводы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19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506"/>
              <w:tab w:val="left" w:pos="507"/>
              <w:tab w:val="right" w:pos="9077"/>
            </w:tabs>
            <w:spacing w:before="252" w:after="0" w:line="240" w:lineRule="auto"/>
            <w:ind w:left="506" w:right="0" w:hanging="359"/>
            <w:jc w:val="left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литературы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20</w:t>
          </w:r>
        </w:p>
      </w:sdtContent>
    </w:sdt>
    <w:p>
      <w:pPr>
        <w:spacing w:after="0" w:line="240" w:lineRule="auto"/>
        <w:jc w:val="left"/>
        <w:sectPr>
          <w:footerReference r:id="rId5" w:type="default"/>
          <w:pgSz w:w="11910" w:h="16840"/>
          <w:pgMar w:top="1580" w:right="160" w:bottom="2000" w:left="1340" w:header="0" w:footer="1809" w:gutter="0"/>
          <w:pgNumType w:start="2"/>
          <w:cols w:space="720" w:num="1"/>
        </w:sectPr>
      </w:pPr>
    </w:p>
    <w:p>
      <w:pPr>
        <w:pStyle w:val="4"/>
        <w:spacing w:before="7"/>
        <w:rPr>
          <w:rFonts w:ascii="Arial"/>
          <w:b/>
          <w:sz w:val="73"/>
        </w:rPr>
      </w:pPr>
    </w:p>
    <w:p>
      <w:pPr>
        <w:spacing w:before="0"/>
        <w:ind w:left="148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w w:val="85"/>
          <w:sz w:val="49"/>
        </w:rPr>
        <w:t>Список</w:t>
      </w:r>
      <w:r>
        <w:rPr>
          <w:rFonts w:ascii="Arial" w:hAnsi="Arial"/>
          <w:b/>
          <w:spacing w:val="46"/>
          <w:w w:val="85"/>
          <w:sz w:val="49"/>
        </w:rPr>
        <w:t xml:space="preserve"> </w:t>
      </w:r>
      <w:r>
        <w:rPr>
          <w:rFonts w:ascii="Arial" w:hAnsi="Arial"/>
          <w:b/>
          <w:w w:val="85"/>
          <w:sz w:val="49"/>
        </w:rPr>
        <w:t>иллюстраций</w:t>
      </w:r>
    </w:p>
    <w:p>
      <w:pPr>
        <w:pStyle w:val="4"/>
        <w:tabs>
          <w:tab w:val="left" w:pos="1056"/>
          <w:tab w:val="left" w:leader="dot" w:pos="8822"/>
        </w:tabs>
        <w:spacing w:before="460" w:line="252" w:lineRule="auto"/>
        <w:ind w:left="506" w:right="1326"/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0"/>
        </w:rPr>
        <w:t>4.1</w:t>
      </w:r>
      <w:r>
        <w:rPr>
          <w:w w:val="110"/>
        </w:rPr>
        <w:tab/>
      </w:r>
      <w:r>
        <w:rPr>
          <w:w w:val="110"/>
        </w:rPr>
        <w:t>Создание</w:t>
      </w:r>
      <w:r>
        <w:rPr>
          <w:spacing w:val="-7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12"/>
          <w:w w:val="110"/>
        </w:rPr>
        <w:t xml:space="preserve"> </w:t>
      </w:r>
      <w:r>
        <w:rPr>
          <w:w w:val="110"/>
        </w:rPr>
        <w:t>для</w:t>
      </w:r>
      <w:r>
        <w:rPr>
          <w:spacing w:val="-12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6"/>
          <w:w w:val="110"/>
        </w:rPr>
        <w:t xml:space="preserve"> </w:t>
      </w:r>
      <w:r>
        <w:rPr>
          <w:w w:val="110"/>
        </w:rPr>
        <w:t>работы</w:t>
      </w:r>
      <w:r>
        <w:rPr>
          <w:w w:val="110"/>
        </w:rPr>
        <w:fldChar w:fldCharType="end"/>
      </w:r>
      <w:r>
        <w:rPr>
          <w:w w:val="110"/>
        </w:rPr>
        <w:t xml:space="preserve"> 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.     </w:t>
      </w:r>
      <w:r>
        <w:rPr>
          <w:spacing w:val="54"/>
          <w:w w:val="110"/>
        </w:rPr>
        <w:t xml:space="preserve"> </w:t>
      </w:r>
      <w:r>
        <w:rPr>
          <w:w w:val="110"/>
        </w:rPr>
        <w:t>9</w:t>
      </w:r>
      <w:r>
        <w:rPr>
          <w:spacing w:val="-63"/>
          <w:w w:val="110"/>
        </w:rPr>
        <w:t xml:space="preserve"> </w:t>
      </w: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0"/>
        </w:rPr>
        <w:t>4.2</w:t>
      </w:r>
      <w:r>
        <w:rPr>
          <w:w w:val="110"/>
        </w:rPr>
        <w:tab/>
      </w:r>
      <w:r>
        <w:rPr>
          <w:spacing w:val="-1"/>
          <w:w w:val="110"/>
        </w:rPr>
        <w:t>Ввод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текста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8.1</w:t>
      </w:r>
      <w:r>
        <w:rPr>
          <w:w w:val="110"/>
        </w:rPr>
        <w:fldChar w:fldCharType="end"/>
      </w:r>
      <w:r>
        <w:rPr>
          <w:w w:val="110"/>
        </w:rPr>
        <w:tab/>
      </w:r>
      <w:r>
        <w:rPr>
          <w:spacing w:val="-6"/>
          <w:w w:val="110"/>
        </w:rPr>
        <w:t>10</w:t>
      </w:r>
    </w:p>
    <w:p>
      <w:pPr>
        <w:pStyle w:val="11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spacing w:before="0" w:after="0" w:line="274" w:lineRule="exact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10</w:t>
      </w:r>
    </w:p>
    <w:p>
      <w:pPr>
        <w:pStyle w:val="11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11</w:t>
      </w:r>
    </w:p>
    <w:p>
      <w:pPr>
        <w:pStyle w:val="11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обновленной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12</w:t>
      </w:r>
    </w:p>
    <w:p>
      <w:pPr>
        <w:pStyle w:val="11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13</w:t>
      </w:r>
    </w:p>
    <w:p>
      <w:pPr>
        <w:pStyle w:val="11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13</w:t>
      </w:r>
    </w:p>
    <w:p>
      <w:pPr>
        <w:pStyle w:val="11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spacing w:before="12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w w:val="110"/>
          <w:sz w:val="24"/>
        </w:rPr>
        <w:t>Ввод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8.2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14</w:t>
      </w:r>
    </w:p>
    <w:p>
      <w:pPr>
        <w:pStyle w:val="11"/>
        <w:numPr>
          <w:ilvl w:val="1"/>
          <w:numId w:val="2"/>
        </w:numPr>
        <w:tabs>
          <w:tab w:val="left" w:pos="1056"/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14</w:t>
      </w:r>
    </w:p>
    <w:p>
      <w:pPr>
        <w:pStyle w:val="11"/>
        <w:numPr>
          <w:ilvl w:val="1"/>
          <w:numId w:val="2"/>
        </w:numPr>
        <w:tabs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w w:val="110"/>
          <w:sz w:val="24"/>
        </w:rPr>
        <w:t>Ввод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8.3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15</w:t>
      </w:r>
    </w:p>
    <w:p>
      <w:pPr>
        <w:pStyle w:val="11"/>
        <w:numPr>
          <w:ilvl w:val="1"/>
          <w:numId w:val="2"/>
        </w:numPr>
        <w:tabs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15</w:t>
      </w:r>
    </w:p>
    <w:p>
      <w:pPr>
        <w:pStyle w:val="11"/>
        <w:numPr>
          <w:ilvl w:val="1"/>
          <w:numId w:val="2"/>
        </w:numPr>
        <w:tabs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16</w:t>
      </w:r>
    </w:p>
    <w:p>
      <w:pPr>
        <w:pStyle w:val="11"/>
        <w:numPr>
          <w:ilvl w:val="1"/>
          <w:numId w:val="2"/>
        </w:numPr>
        <w:tabs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16</w:t>
      </w:r>
    </w:p>
    <w:p>
      <w:pPr>
        <w:pStyle w:val="11"/>
        <w:numPr>
          <w:ilvl w:val="1"/>
          <w:numId w:val="2"/>
        </w:numPr>
        <w:tabs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w w:val="110"/>
          <w:sz w:val="24"/>
        </w:rPr>
        <w:t>Текст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17</w:t>
      </w:r>
    </w:p>
    <w:p>
      <w:pPr>
        <w:pStyle w:val="11"/>
        <w:numPr>
          <w:ilvl w:val="1"/>
          <w:numId w:val="2"/>
        </w:numPr>
        <w:tabs>
          <w:tab w:val="left" w:pos="1057"/>
          <w:tab w:val="left" w:leader="dot" w:pos="8822"/>
        </w:tabs>
        <w:spacing w:before="13" w:after="0" w:line="240" w:lineRule="auto"/>
        <w:ind w:left="105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проверка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17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4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</w:p>
    <w:p>
      <w:pPr>
        <w:pStyle w:val="2"/>
        <w:ind w:left="148" w:firstLine="0"/>
      </w:pPr>
      <w:r>
        <w:rPr>
          <w:w w:val="85"/>
        </w:rPr>
        <w:t>Список</w:t>
      </w:r>
      <w:r>
        <w:rPr>
          <w:spacing w:val="31"/>
          <w:w w:val="85"/>
        </w:rPr>
        <w:t xml:space="preserve"> </w:t>
      </w:r>
      <w:r>
        <w:rPr>
          <w:w w:val="85"/>
        </w:rPr>
        <w:t>таблиц</w:t>
      </w:r>
    </w:p>
    <w:p>
      <w:pPr>
        <w:spacing w:after="0"/>
        <w:sectPr>
          <w:pgSz w:w="11910" w:h="16840"/>
          <w:pgMar w:top="1580" w:right="160" w:bottom="2000" w:left="1340" w:header="0" w:footer="1809" w:gutter="0"/>
          <w:cols w:space="720" w:num="1"/>
        </w:sect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78"/>
        </w:tabs>
        <w:spacing w:before="87" w:after="0" w:line="240" w:lineRule="auto"/>
        <w:ind w:left="677" w:right="0" w:hanging="530"/>
        <w:jc w:val="left"/>
      </w:pPr>
      <w:bookmarkStart w:id="0" w:name="_bookmark0"/>
      <w:bookmarkEnd w:id="0"/>
      <w:bookmarkStart w:id="1" w:name="Цель работы"/>
      <w:bookmarkEnd w:id="1"/>
      <w:bookmarkStart w:id="2" w:name="_bookmark0"/>
      <w:bookmarkEnd w:id="2"/>
      <w:r>
        <w:rPr>
          <w:w w:val="85"/>
        </w:rPr>
        <w:t>Цель</w:t>
      </w:r>
      <w:r>
        <w:rPr>
          <w:spacing w:val="51"/>
          <w:w w:val="85"/>
        </w:rPr>
        <w:t xml:space="preserve"> </w:t>
      </w:r>
      <w:r>
        <w:rPr>
          <w:w w:val="85"/>
        </w:rPr>
        <w:t>работы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4"/>
        <w:spacing w:before="1" w:line="376" w:lineRule="auto"/>
        <w:ind w:left="148" w:right="1268" w:firstLine="239"/>
      </w:pPr>
      <w:r>
        <w:rPr>
          <w:w w:val="110"/>
        </w:rPr>
        <w:t>Приобретение</w:t>
      </w:r>
      <w:r>
        <w:rPr>
          <w:spacing w:val="-15"/>
          <w:w w:val="110"/>
        </w:rPr>
        <w:t xml:space="preserve"> </w:t>
      </w:r>
      <w:r>
        <w:rPr>
          <w:w w:val="110"/>
        </w:rPr>
        <w:t>навыков</w:t>
      </w:r>
      <w:r>
        <w:rPr>
          <w:spacing w:val="-15"/>
          <w:w w:val="110"/>
        </w:rPr>
        <w:t xml:space="preserve"> </w:t>
      </w:r>
      <w:r>
        <w:rPr>
          <w:w w:val="110"/>
        </w:rPr>
        <w:t>написания</w:t>
      </w:r>
      <w:r>
        <w:rPr>
          <w:spacing w:val="-14"/>
          <w:w w:val="110"/>
        </w:rPr>
        <w:t xml:space="preserve"> </w:t>
      </w:r>
      <w:r>
        <w:rPr>
          <w:w w:val="110"/>
        </w:rPr>
        <w:t>программ</w:t>
      </w:r>
      <w:r>
        <w:rPr>
          <w:spacing w:val="-15"/>
          <w:w w:val="110"/>
        </w:rPr>
        <w:t xml:space="preserve"> </w:t>
      </w:r>
      <w:r>
        <w:rPr>
          <w:w w:val="110"/>
        </w:rPr>
        <w:t>с</w:t>
      </w:r>
      <w:r>
        <w:rPr>
          <w:spacing w:val="-15"/>
          <w:w w:val="110"/>
        </w:rPr>
        <w:t xml:space="preserve"> </w:t>
      </w:r>
      <w:r>
        <w:rPr>
          <w:w w:val="110"/>
        </w:rPr>
        <w:t>использованием</w:t>
      </w:r>
      <w:r>
        <w:rPr>
          <w:spacing w:val="-14"/>
          <w:w w:val="110"/>
        </w:rPr>
        <w:t xml:space="preserve"> </w:t>
      </w:r>
      <w:r>
        <w:rPr>
          <w:w w:val="110"/>
        </w:rPr>
        <w:t>циклов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4"/>
          <w:w w:val="110"/>
        </w:rPr>
        <w:t xml:space="preserve"> </w:t>
      </w:r>
      <w:r>
        <w:rPr>
          <w:w w:val="110"/>
        </w:rPr>
        <w:t>обра-</w:t>
      </w:r>
      <w:r>
        <w:rPr>
          <w:spacing w:val="-63"/>
          <w:w w:val="110"/>
        </w:rPr>
        <w:t xml:space="preserve"> </w:t>
      </w:r>
      <w:r>
        <w:rPr>
          <w:w w:val="110"/>
        </w:rPr>
        <w:t>боткой</w:t>
      </w:r>
      <w:r>
        <w:rPr>
          <w:spacing w:val="-8"/>
          <w:w w:val="110"/>
        </w:rPr>
        <w:t xml:space="preserve"> </w:t>
      </w:r>
      <w:r>
        <w:rPr>
          <w:w w:val="110"/>
        </w:rPr>
        <w:t>аргументов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строки.</w:t>
      </w:r>
    </w:p>
    <w:p>
      <w:pPr>
        <w:spacing w:after="0" w:line="376" w:lineRule="auto"/>
        <w:sectPr>
          <w:pgSz w:w="11910" w:h="16840"/>
          <w:pgMar w:top="1580" w:right="160" w:bottom="2000" w:left="134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78"/>
        </w:tabs>
        <w:spacing w:before="87" w:after="0" w:line="240" w:lineRule="auto"/>
        <w:ind w:left="677" w:right="0" w:hanging="530"/>
        <w:jc w:val="left"/>
      </w:pPr>
      <w:bookmarkStart w:id="3" w:name="_bookmark1"/>
      <w:bookmarkEnd w:id="3"/>
      <w:bookmarkStart w:id="4" w:name="Задание"/>
      <w:bookmarkEnd w:id="4"/>
      <w:bookmarkStart w:id="5" w:name="_bookmark1"/>
      <w:bookmarkEnd w:id="5"/>
      <w:r>
        <w:t>Задание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11"/>
        <w:numPr>
          <w:ilvl w:val="1"/>
          <w:numId w:val="3"/>
        </w:numPr>
        <w:tabs>
          <w:tab w:val="left" w:pos="746"/>
        </w:tabs>
        <w:spacing w:before="1" w:after="0" w:line="240" w:lineRule="auto"/>
        <w:ind w:left="745" w:right="0" w:hanging="314"/>
        <w:jc w:val="left"/>
        <w:rPr>
          <w:sz w:val="24"/>
        </w:rPr>
      </w:pPr>
      <w:r>
        <w:rPr>
          <w:w w:val="105"/>
          <w:sz w:val="24"/>
        </w:rPr>
        <w:t>Реализация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циклов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NASM.</w:t>
      </w:r>
    </w:p>
    <w:p>
      <w:pPr>
        <w:pStyle w:val="4"/>
        <w:rPr>
          <w:sz w:val="31"/>
        </w:rPr>
      </w:pPr>
    </w:p>
    <w:p>
      <w:pPr>
        <w:pStyle w:val="11"/>
        <w:numPr>
          <w:ilvl w:val="1"/>
          <w:numId w:val="3"/>
        </w:numPr>
        <w:tabs>
          <w:tab w:val="left" w:pos="746"/>
        </w:tabs>
        <w:spacing w:before="0" w:after="0" w:line="240" w:lineRule="auto"/>
        <w:ind w:left="745" w:right="0" w:hanging="314"/>
        <w:jc w:val="left"/>
        <w:rPr>
          <w:sz w:val="24"/>
        </w:rPr>
      </w:pPr>
      <w:r>
        <w:rPr>
          <w:w w:val="110"/>
          <w:sz w:val="24"/>
        </w:rPr>
        <w:t>Обработка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аргументов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строки.</w:t>
      </w:r>
    </w:p>
    <w:p>
      <w:pPr>
        <w:pStyle w:val="4"/>
        <w:rPr>
          <w:sz w:val="31"/>
        </w:rPr>
      </w:pPr>
    </w:p>
    <w:p>
      <w:pPr>
        <w:pStyle w:val="11"/>
        <w:numPr>
          <w:ilvl w:val="1"/>
          <w:numId w:val="3"/>
        </w:numPr>
        <w:tabs>
          <w:tab w:val="left" w:pos="746"/>
        </w:tabs>
        <w:spacing w:before="0" w:after="0" w:line="240" w:lineRule="auto"/>
        <w:ind w:left="745" w:right="0" w:hanging="314"/>
        <w:jc w:val="left"/>
        <w:rPr>
          <w:sz w:val="24"/>
        </w:rPr>
      </w:pPr>
      <w:r>
        <w:rPr>
          <w:w w:val="110"/>
          <w:sz w:val="24"/>
        </w:rPr>
        <w:t>Задание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самостоятельной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работы.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4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78"/>
        </w:tabs>
        <w:spacing w:before="87" w:after="0" w:line="240" w:lineRule="auto"/>
        <w:ind w:left="677" w:right="0" w:hanging="530"/>
        <w:jc w:val="both"/>
      </w:pPr>
      <w:bookmarkStart w:id="6" w:name="Теоретическое введение"/>
      <w:bookmarkEnd w:id="6"/>
      <w:bookmarkStart w:id="7" w:name="_bookmark2"/>
      <w:bookmarkEnd w:id="7"/>
      <w:bookmarkStart w:id="8" w:name="_bookmark2"/>
      <w:bookmarkEnd w:id="8"/>
      <w:r>
        <w:rPr>
          <w:spacing w:val="-4"/>
          <w:w w:val="90"/>
        </w:rPr>
        <w:t>Теоретическое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введение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4"/>
        <w:spacing w:before="1"/>
        <w:ind w:right="1326"/>
        <w:jc w:val="right"/>
      </w:pPr>
      <w:r>
        <w:rPr>
          <w:w w:val="110"/>
        </w:rPr>
        <w:t>Стек</w:t>
      </w:r>
      <w:r>
        <w:rPr>
          <w:spacing w:val="12"/>
          <w:w w:val="110"/>
        </w:rPr>
        <w:t xml:space="preserve"> </w:t>
      </w:r>
      <w:r>
        <w:rPr>
          <w:w w:val="110"/>
        </w:rPr>
        <w:t>—</w:t>
      </w:r>
      <w:r>
        <w:rPr>
          <w:spacing w:val="12"/>
          <w:w w:val="110"/>
        </w:rPr>
        <w:t xml:space="preserve"> </w:t>
      </w:r>
      <w:r>
        <w:rPr>
          <w:w w:val="110"/>
        </w:rPr>
        <w:t>это</w:t>
      </w:r>
      <w:r>
        <w:rPr>
          <w:spacing w:val="22"/>
          <w:w w:val="110"/>
        </w:rPr>
        <w:t xml:space="preserve"> </w:t>
      </w:r>
      <w:r>
        <w:rPr>
          <w:w w:val="110"/>
        </w:rPr>
        <w:t>структура</w:t>
      </w:r>
      <w:r>
        <w:rPr>
          <w:spacing w:val="18"/>
          <w:w w:val="110"/>
        </w:rPr>
        <w:t xml:space="preserve"> </w:t>
      </w:r>
      <w:r>
        <w:rPr>
          <w:w w:val="110"/>
        </w:rPr>
        <w:t>данных,</w:t>
      </w:r>
      <w:r>
        <w:rPr>
          <w:spacing w:val="12"/>
          <w:w w:val="110"/>
        </w:rPr>
        <w:t xml:space="preserve"> </w:t>
      </w:r>
      <w:r>
        <w:rPr>
          <w:w w:val="110"/>
        </w:rPr>
        <w:t>организованная</w:t>
      </w:r>
      <w:r>
        <w:rPr>
          <w:spacing w:val="22"/>
          <w:w w:val="110"/>
        </w:rPr>
        <w:t xml:space="preserve"> </w:t>
      </w:r>
      <w:r>
        <w:rPr>
          <w:w w:val="110"/>
        </w:rPr>
        <w:t>по</w:t>
      </w:r>
      <w:r>
        <w:rPr>
          <w:spacing w:val="22"/>
          <w:w w:val="110"/>
        </w:rPr>
        <w:t xml:space="preserve"> </w:t>
      </w:r>
      <w:r>
        <w:rPr>
          <w:w w:val="110"/>
        </w:rPr>
        <w:t>принципу</w:t>
      </w:r>
      <w:r>
        <w:rPr>
          <w:spacing w:val="22"/>
          <w:w w:val="110"/>
        </w:rPr>
        <w:t xml:space="preserve"> </w:t>
      </w:r>
      <w:r>
        <w:rPr>
          <w:w w:val="110"/>
        </w:rPr>
        <w:t>LIFO</w:t>
      </w:r>
      <w:r>
        <w:rPr>
          <w:spacing w:val="22"/>
          <w:w w:val="110"/>
        </w:rPr>
        <w:t xml:space="preserve"> </w:t>
      </w:r>
      <w:r>
        <w:rPr>
          <w:w w:val="110"/>
        </w:rPr>
        <w:t>(«Last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</w:p>
    <w:p>
      <w:pPr>
        <w:pStyle w:val="4"/>
        <w:spacing w:before="157" w:line="376" w:lineRule="auto"/>
        <w:ind w:left="148" w:right="1279" w:hanging="32"/>
        <w:jc w:val="right"/>
      </w:pPr>
      <w:r>
        <w:rPr>
          <w:w w:val="110"/>
        </w:rPr>
        <w:t>—</w:t>
      </w:r>
      <w:r>
        <w:rPr>
          <w:spacing w:val="-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Out»</w:t>
      </w:r>
      <w:r>
        <w:rPr>
          <w:spacing w:val="5"/>
          <w:w w:val="110"/>
        </w:rPr>
        <w:t xml:space="preserve"> </w:t>
      </w:r>
      <w:r>
        <w:rPr>
          <w:w w:val="110"/>
        </w:rPr>
        <w:t>или</w:t>
      </w:r>
      <w:r>
        <w:rPr>
          <w:spacing w:val="6"/>
          <w:w w:val="110"/>
        </w:rPr>
        <w:t xml:space="preserve"> </w:t>
      </w:r>
      <w:r>
        <w:rPr>
          <w:w w:val="110"/>
        </w:rPr>
        <w:t>«последним</w:t>
      </w:r>
      <w:r>
        <w:rPr>
          <w:spacing w:val="5"/>
          <w:w w:val="110"/>
        </w:rPr>
        <w:t xml:space="preserve"> </w:t>
      </w:r>
      <w:r>
        <w:rPr>
          <w:w w:val="110"/>
        </w:rPr>
        <w:t>пришёл</w:t>
      </w:r>
      <w:r>
        <w:rPr>
          <w:spacing w:val="-6"/>
          <w:w w:val="110"/>
        </w:rPr>
        <w:t xml:space="preserve"> </w:t>
      </w:r>
      <w:r>
        <w:rPr>
          <w:w w:val="110"/>
        </w:rPr>
        <w:t>—</w:t>
      </w:r>
      <w:r>
        <w:rPr>
          <w:spacing w:val="-5"/>
          <w:w w:val="110"/>
        </w:rPr>
        <w:t xml:space="preserve"> </w:t>
      </w:r>
      <w:r>
        <w:rPr>
          <w:w w:val="110"/>
        </w:rPr>
        <w:t>первым</w:t>
      </w:r>
      <w:r>
        <w:rPr>
          <w:spacing w:val="5"/>
          <w:w w:val="110"/>
        </w:rPr>
        <w:t xml:space="preserve"> </w:t>
      </w:r>
      <w:r>
        <w:rPr>
          <w:w w:val="110"/>
        </w:rPr>
        <w:t>ушёл»).</w:t>
      </w:r>
      <w:r>
        <w:rPr>
          <w:spacing w:val="-5"/>
          <w:w w:val="110"/>
        </w:rPr>
        <w:t xml:space="preserve"> </w:t>
      </w:r>
      <w:r>
        <w:rPr>
          <w:w w:val="110"/>
        </w:rPr>
        <w:t>Стек</w:t>
      </w:r>
      <w:r>
        <w:rPr>
          <w:spacing w:val="5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4"/>
          <w:w w:val="110"/>
        </w:rPr>
        <w:t xml:space="preserve"> </w:t>
      </w:r>
      <w:r>
        <w:rPr>
          <w:w w:val="110"/>
        </w:rPr>
        <w:t>частью</w:t>
      </w:r>
      <w:r>
        <w:rPr>
          <w:spacing w:val="-63"/>
          <w:w w:val="110"/>
        </w:rPr>
        <w:t xml:space="preserve"> </w:t>
      </w:r>
      <w:r>
        <w:rPr>
          <w:w w:val="110"/>
        </w:rPr>
        <w:t>архитектуры</w:t>
      </w:r>
      <w:r>
        <w:rPr>
          <w:spacing w:val="31"/>
          <w:w w:val="110"/>
        </w:rPr>
        <w:t xml:space="preserve"> </w:t>
      </w:r>
      <w:r>
        <w:rPr>
          <w:w w:val="110"/>
        </w:rPr>
        <w:t>процессора</w:t>
      </w:r>
      <w:r>
        <w:rPr>
          <w:spacing w:val="31"/>
          <w:w w:val="110"/>
        </w:rPr>
        <w:t xml:space="preserve"> </w:t>
      </w:r>
      <w:r>
        <w:rPr>
          <w:w w:val="110"/>
        </w:rPr>
        <w:t>и</w:t>
      </w:r>
      <w:r>
        <w:rPr>
          <w:spacing w:val="31"/>
          <w:w w:val="110"/>
        </w:rPr>
        <w:t xml:space="preserve"> </w:t>
      </w:r>
      <w:r>
        <w:rPr>
          <w:w w:val="110"/>
        </w:rPr>
        <w:t>реализован</w:t>
      </w:r>
      <w:r>
        <w:rPr>
          <w:spacing w:val="31"/>
          <w:w w:val="110"/>
        </w:rPr>
        <w:t xml:space="preserve"> </w:t>
      </w:r>
      <w:r>
        <w:rPr>
          <w:w w:val="110"/>
        </w:rPr>
        <w:t>на</w:t>
      </w:r>
      <w:r>
        <w:rPr>
          <w:spacing w:val="33"/>
          <w:w w:val="110"/>
        </w:rPr>
        <w:t xml:space="preserve"> </w:t>
      </w:r>
      <w:r>
        <w:rPr>
          <w:w w:val="110"/>
        </w:rPr>
        <w:t>аппаратном</w:t>
      </w:r>
      <w:r>
        <w:rPr>
          <w:spacing w:val="31"/>
          <w:w w:val="110"/>
        </w:rPr>
        <w:t xml:space="preserve"> </w:t>
      </w:r>
      <w:r>
        <w:rPr>
          <w:w w:val="110"/>
        </w:rPr>
        <w:t>уровне.</w:t>
      </w:r>
      <w:r>
        <w:rPr>
          <w:spacing w:val="18"/>
          <w:w w:val="110"/>
        </w:rPr>
        <w:t xml:space="preserve"> </w:t>
      </w:r>
      <w:r>
        <w:rPr>
          <w:w w:val="110"/>
        </w:rPr>
        <w:t>Для</w:t>
      </w:r>
      <w:r>
        <w:rPr>
          <w:spacing w:val="31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31"/>
          <w:w w:val="110"/>
        </w:rPr>
        <w:t xml:space="preserve"> </w:t>
      </w:r>
      <w:r>
        <w:rPr>
          <w:w w:val="110"/>
        </w:rPr>
        <w:t>со</w:t>
      </w:r>
      <w:r>
        <w:rPr>
          <w:spacing w:val="1"/>
          <w:w w:val="110"/>
        </w:rPr>
        <w:t xml:space="preserve"> </w:t>
      </w:r>
      <w:r>
        <w:rPr>
          <w:w w:val="105"/>
        </w:rPr>
        <w:t>стеком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процессоре</w:t>
      </w:r>
      <w:r>
        <w:rPr>
          <w:spacing w:val="12"/>
          <w:w w:val="105"/>
        </w:rPr>
        <w:t xml:space="preserve"> </w:t>
      </w:r>
      <w:r>
        <w:rPr>
          <w:w w:val="105"/>
        </w:rPr>
        <w:t>есть</w:t>
      </w:r>
      <w:r>
        <w:rPr>
          <w:spacing w:val="6"/>
          <w:w w:val="105"/>
        </w:rPr>
        <w:t xml:space="preserve"> </w:t>
      </w:r>
      <w:r>
        <w:rPr>
          <w:w w:val="105"/>
        </w:rPr>
        <w:t>специальные</w:t>
      </w:r>
      <w:r>
        <w:rPr>
          <w:spacing w:val="13"/>
          <w:w w:val="105"/>
        </w:rPr>
        <w:t xml:space="preserve"> </w:t>
      </w:r>
      <w:r>
        <w:rPr>
          <w:w w:val="105"/>
        </w:rPr>
        <w:t>регистры</w:t>
      </w:r>
      <w:r>
        <w:rPr>
          <w:spacing w:val="12"/>
          <w:w w:val="105"/>
        </w:rPr>
        <w:t xml:space="preserve"> </w:t>
      </w:r>
      <w:r>
        <w:rPr>
          <w:w w:val="105"/>
        </w:rPr>
        <w:t>(ss,</w:t>
      </w:r>
      <w:r>
        <w:rPr>
          <w:spacing w:val="-1"/>
          <w:w w:val="105"/>
        </w:rPr>
        <w:t xml:space="preserve"> </w:t>
      </w:r>
      <w:r>
        <w:rPr>
          <w:w w:val="105"/>
        </w:rPr>
        <w:t>bp,</w:t>
      </w:r>
      <w:r>
        <w:rPr>
          <w:spacing w:val="-1"/>
          <w:w w:val="105"/>
        </w:rPr>
        <w:t xml:space="preserve"> </w:t>
      </w:r>
      <w:r>
        <w:rPr>
          <w:w w:val="105"/>
        </w:rPr>
        <w:t>sp)</w:t>
      </w:r>
      <w:r>
        <w:rPr>
          <w:spacing w:val="13"/>
          <w:w w:val="105"/>
        </w:rPr>
        <w:t xml:space="preserve"> </w:t>
      </w:r>
      <w:r>
        <w:rPr>
          <w:w w:val="105"/>
        </w:rPr>
        <w:t>и</w:t>
      </w:r>
      <w:r>
        <w:rPr>
          <w:spacing w:val="14"/>
          <w:w w:val="105"/>
        </w:rPr>
        <w:t xml:space="preserve"> </w:t>
      </w:r>
      <w:r>
        <w:rPr>
          <w:w w:val="105"/>
        </w:rPr>
        <w:t>команды.</w:t>
      </w:r>
      <w:r>
        <w:rPr>
          <w:spacing w:val="-1"/>
          <w:w w:val="105"/>
        </w:rPr>
        <w:t xml:space="preserve"> </w:t>
      </w:r>
      <w:r>
        <w:rPr>
          <w:w w:val="105"/>
        </w:rPr>
        <w:t>Основной</w:t>
      </w:r>
      <w:r>
        <w:rPr>
          <w:spacing w:val="1"/>
          <w:w w:val="105"/>
        </w:rPr>
        <w:t xml:space="preserve"> </w:t>
      </w:r>
      <w:r>
        <w:rPr>
          <w:w w:val="110"/>
        </w:rPr>
        <w:t>функцией</w:t>
      </w:r>
      <w:r>
        <w:rPr>
          <w:spacing w:val="50"/>
          <w:w w:val="110"/>
        </w:rPr>
        <w:t xml:space="preserve"> </w:t>
      </w:r>
      <w:r>
        <w:rPr>
          <w:w w:val="110"/>
        </w:rPr>
        <w:t>стека</w:t>
      </w:r>
      <w:r>
        <w:rPr>
          <w:spacing w:val="50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51"/>
          <w:w w:val="110"/>
        </w:rPr>
        <w:t xml:space="preserve"> </w:t>
      </w:r>
      <w:r>
        <w:rPr>
          <w:w w:val="110"/>
        </w:rPr>
        <w:t>функция</w:t>
      </w:r>
      <w:r>
        <w:rPr>
          <w:spacing w:val="50"/>
          <w:w w:val="110"/>
        </w:rPr>
        <w:t xml:space="preserve"> </w:t>
      </w:r>
      <w:r>
        <w:rPr>
          <w:w w:val="110"/>
        </w:rPr>
        <w:t>сохранения</w:t>
      </w:r>
      <w:r>
        <w:rPr>
          <w:spacing w:val="50"/>
          <w:w w:val="110"/>
        </w:rPr>
        <w:t xml:space="preserve"> </w:t>
      </w:r>
      <w:r>
        <w:rPr>
          <w:w w:val="110"/>
        </w:rPr>
        <w:t>адресов</w:t>
      </w:r>
      <w:r>
        <w:rPr>
          <w:spacing w:val="51"/>
          <w:w w:val="110"/>
        </w:rPr>
        <w:t xml:space="preserve"> </w:t>
      </w:r>
      <w:r>
        <w:rPr>
          <w:w w:val="110"/>
        </w:rPr>
        <w:t>возврата</w:t>
      </w:r>
      <w:r>
        <w:rPr>
          <w:spacing w:val="51"/>
          <w:w w:val="110"/>
        </w:rPr>
        <w:t xml:space="preserve"> </w:t>
      </w:r>
      <w:r>
        <w:rPr>
          <w:w w:val="110"/>
        </w:rPr>
        <w:t>и</w:t>
      </w:r>
      <w:r>
        <w:rPr>
          <w:spacing w:val="51"/>
          <w:w w:val="110"/>
        </w:rPr>
        <w:t xml:space="preserve"> </w:t>
      </w:r>
      <w:r>
        <w:rPr>
          <w:w w:val="110"/>
        </w:rPr>
        <w:t>передачи</w:t>
      </w:r>
      <w:r>
        <w:rPr>
          <w:spacing w:val="1"/>
          <w:w w:val="110"/>
        </w:rPr>
        <w:t xml:space="preserve"> </w:t>
      </w:r>
      <w:r>
        <w:rPr>
          <w:w w:val="110"/>
        </w:rPr>
        <w:t>аргументов</w:t>
      </w:r>
      <w:r>
        <w:rPr>
          <w:spacing w:val="1"/>
          <w:w w:val="110"/>
        </w:rPr>
        <w:t xml:space="preserve"> </w:t>
      </w:r>
      <w:r>
        <w:rPr>
          <w:w w:val="110"/>
        </w:rPr>
        <w:t>при</w:t>
      </w:r>
      <w:r>
        <w:rPr>
          <w:spacing w:val="1"/>
          <w:w w:val="110"/>
        </w:rPr>
        <w:t xml:space="preserve"> </w:t>
      </w:r>
      <w:r>
        <w:rPr>
          <w:w w:val="110"/>
        </w:rPr>
        <w:t>вызове</w:t>
      </w:r>
      <w:r>
        <w:rPr>
          <w:spacing w:val="1"/>
          <w:w w:val="110"/>
        </w:rPr>
        <w:t xml:space="preserve"> </w:t>
      </w:r>
      <w:r>
        <w:rPr>
          <w:w w:val="110"/>
        </w:rPr>
        <w:t>процедур. Кроме того, в</w:t>
      </w:r>
      <w:r>
        <w:rPr>
          <w:spacing w:val="1"/>
          <w:w w:val="110"/>
        </w:rPr>
        <w:t xml:space="preserve"> </w:t>
      </w:r>
      <w:r>
        <w:rPr>
          <w:w w:val="110"/>
        </w:rPr>
        <w:t>нём</w:t>
      </w:r>
      <w:r>
        <w:rPr>
          <w:spacing w:val="1"/>
          <w:w w:val="110"/>
        </w:rPr>
        <w:t xml:space="preserve"> </w:t>
      </w:r>
      <w:r>
        <w:rPr>
          <w:w w:val="110"/>
        </w:rPr>
        <w:t>выделяется</w:t>
      </w:r>
      <w:r>
        <w:rPr>
          <w:spacing w:val="1"/>
          <w:w w:val="110"/>
        </w:rPr>
        <w:t xml:space="preserve"> </w:t>
      </w:r>
      <w:r>
        <w:rPr>
          <w:w w:val="110"/>
        </w:rPr>
        <w:t>память для</w:t>
      </w:r>
      <w:r>
        <w:rPr>
          <w:spacing w:val="-63"/>
          <w:w w:val="110"/>
        </w:rPr>
        <w:t xml:space="preserve"> </w:t>
      </w:r>
      <w:r>
        <w:rPr>
          <w:w w:val="110"/>
        </w:rPr>
        <w:t>локальных</w:t>
      </w:r>
      <w:r>
        <w:rPr>
          <w:spacing w:val="6"/>
          <w:w w:val="110"/>
        </w:rPr>
        <w:t xml:space="preserve"> </w:t>
      </w:r>
      <w:r>
        <w:rPr>
          <w:w w:val="110"/>
        </w:rPr>
        <w:t>переменных</w:t>
      </w:r>
      <w:r>
        <w:rPr>
          <w:spacing w:val="7"/>
          <w:w w:val="110"/>
        </w:rPr>
        <w:t xml:space="preserve"> </w:t>
      </w:r>
      <w:r>
        <w:rPr>
          <w:w w:val="110"/>
        </w:rPr>
        <w:t>и</w:t>
      </w:r>
      <w:r>
        <w:rPr>
          <w:spacing w:val="7"/>
          <w:w w:val="110"/>
        </w:rPr>
        <w:t xml:space="preserve"> </w:t>
      </w:r>
      <w:r>
        <w:rPr>
          <w:w w:val="110"/>
        </w:rPr>
        <w:t>могут</w:t>
      </w:r>
      <w:r>
        <w:rPr>
          <w:spacing w:val="1"/>
          <w:w w:val="110"/>
        </w:rPr>
        <w:t xml:space="preserve"> </w:t>
      </w:r>
      <w:r>
        <w:rPr>
          <w:w w:val="110"/>
        </w:rPr>
        <w:t>временно</w:t>
      </w:r>
      <w:r>
        <w:rPr>
          <w:spacing w:val="6"/>
          <w:w w:val="110"/>
        </w:rPr>
        <w:t xml:space="preserve"> </w:t>
      </w:r>
      <w:r>
        <w:rPr>
          <w:w w:val="110"/>
        </w:rPr>
        <w:t>храниться</w:t>
      </w:r>
      <w:r>
        <w:rPr>
          <w:spacing w:val="7"/>
          <w:w w:val="110"/>
        </w:rPr>
        <w:t xml:space="preserve"> </w:t>
      </w:r>
      <w:r>
        <w:rPr>
          <w:w w:val="110"/>
        </w:rPr>
        <w:t>значения</w:t>
      </w:r>
      <w:r>
        <w:rPr>
          <w:spacing w:val="7"/>
          <w:w w:val="110"/>
        </w:rPr>
        <w:t xml:space="preserve"> </w:t>
      </w:r>
      <w:r>
        <w:rPr>
          <w:w w:val="110"/>
        </w:rPr>
        <w:t>регистров.</w:t>
      </w:r>
      <w:r>
        <w:rPr>
          <w:spacing w:val="-4"/>
          <w:w w:val="110"/>
        </w:rPr>
        <w:t xml:space="preserve"> </w:t>
      </w:r>
      <w:r>
        <w:rPr>
          <w:w w:val="110"/>
        </w:rPr>
        <w:t>Стек</w:t>
      </w:r>
      <w:r>
        <w:rPr>
          <w:spacing w:val="1"/>
          <w:w w:val="110"/>
        </w:rPr>
        <w:t xml:space="preserve"> </w:t>
      </w:r>
      <w:r>
        <w:rPr>
          <w:w w:val="110"/>
        </w:rPr>
        <w:t>имеет</w:t>
      </w:r>
      <w:r>
        <w:rPr>
          <w:spacing w:val="2"/>
          <w:w w:val="110"/>
        </w:rPr>
        <w:t xml:space="preserve"> </w:t>
      </w:r>
      <w:r>
        <w:rPr>
          <w:w w:val="110"/>
        </w:rPr>
        <w:t>вершину,</w:t>
      </w:r>
      <w:r>
        <w:rPr>
          <w:spacing w:val="-3"/>
          <w:w w:val="110"/>
        </w:rPr>
        <w:t xml:space="preserve"> </w:t>
      </w:r>
      <w:r>
        <w:rPr>
          <w:w w:val="110"/>
        </w:rPr>
        <w:t>адрес</w:t>
      </w:r>
      <w:r>
        <w:rPr>
          <w:spacing w:val="9"/>
          <w:w w:val="110"/>
        </w:rPr>
        <w:t xml:space="preserve"> </w:t>
      </w:r>
      <w:r>
        <w:rPr>
          <w:w w:val="110"/>
        </w:rPr>
        <w:t>последнего</w:t>
      </w:r>
      <w:r>
        <w:rPr>
          <w:spacing w:val="4"/>
          <w:w w:val="110"/>
        </w:rPr>
        <w:t xml:space="preserve"> </w:t>
      </w:r>
      <w:r>
        <w:rPr>
          <w:w w:val="110"/>
        </w:rPr>
        <w:t>добавленного</w:t>
      </w:r>
      <w:r>
        <w:rPr>
          <w:spacing w:val="9"/>
          <w:w w:val="110"/>
        </w:rPr>
        <w:t xml:space="preserve"> </w:t>
      </w:r>
      <w:r>
        <w:rPr>
          <w:w w:val="110"/>
        </w:rPr>
        <w:t>элемента,</w:t>
      </w:r>
      <w:r>
        <w:rPr>
          <w:spacing w:val="-3"/>
          <w:w w:val="110"/>
        </w:rPr>
        <w:t xml:space="preserve"> </w:t>
      </w:r>
      <w:r>
        <w:rPr>
          <w:w w:val="110"/>
        </w:rPr>
        <w:t>который</w:t>
      </w:r>
      <w:r>
        <w:rPr>
          <w:spacing w:val="9"/>
          <w:w w:val="110"/>
        </w:rPr>
        <w:t xml:space="preserve"> </w:t>
      </w:r>
      <w:r>
        <w:rPr>
          <w:w w:val="110"/>
        </w:rPr>
        <w:t>хранится</w:t>
      </w:r>
      <w:r>
        <w:rPr>
          <w:spacing w:val="9"/>
          <w:w w:val="110"/>
        </w:rPr>
        <w:t xml:space="preserve"> </w:t>
      </w:r>
      <w:r>
        <w:rPr>
          <w:w w:val="110"/>
        </w:rPr>
        <w:t>в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регистре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esp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(указатель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стека).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Противоположный</w:t>
      </w:r>
      <w:r>
        <w:rPr>
          <w:spacing w:val="-7"/>
          <w:w w:val="110"/>
        </w:rPr>
        <w:t xml:space="preserve"> </w:t>
      </w:r>
      <w:r>
        <w:rPr>
          <w:w w:val="110"/>
        </w:rPr>
        <w:t>конец</w:t>
      </w:r>
      <w:r>
        <w:rPr>
          <w:spacing w:val="-7"/>
          <w:w w:val="110"/>
        </w:rPr>
        <w:t xml:space="preserve"> </w:t>
      </w:r>
      <w:r>
        <w:rPr>
          <w:w w:val="110"/>
        </w:rPr>
        <w:t>стека</w:t>
      </w:r>
      <w:r>
        <w:rPr>
          <w:spacing w:val="-7"/>
          <w:w w:val="110"/>
        </w:rPr>
        <w:t xml:space="preserve"> </w:t>
      </w:r>
      <w:r>
        <w:rPr>
          <w:w w:val="110"/>
        </w:rPr>
        <w:t>называется</w:t>
      </w:r>
      <w:r>
        <w:rPr>
          <w:spacing w:val="-13"/>
          <w:w w:val="110"/>
        </w:rPr>
        <w:t xml:space="preserve"> </w:t>
      </w:r>
      <w:r>
        <w:rPr>
          <w:w w:val="110"/>
        </w:rPr>
        <w:t>дном.</w:t>
      </w:r>
      <w:r>
        <w:rPr>
          <w:spacing w:val="-63"/>
          <w:w w:val="110"/>
        </w:rPr>
        <w:t xml:space="preserve"> </w:t>
      </w:r>
      <w:r>
        <w:rPr>
          <w:w w:val="110"/>
        </w:rPr>
        <w:t>Значение, помещённое в стек последним, извлекается первым. При помещении</w:t>
      </w:r>
      <w:r>
        <w:rPr>
          <w:spacing w:val="-63"/>
          <w:w w:val="110"/>
        </w:rPr>
        <w:t xml:space="preserve"> </w:t>
      </w:r>
      <w:r>
        <w:rPr>
          <w:w w:val="105"/>
        </w:rPr>
        <w:t>значения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стек</w:t>
      </w:r>
      <w:r>
        <w:rPr>
          <w:spacing w:val="14"/>
          <w:w w:val="105"/>
        </w:rPr>
        <w:t xml:space="preserve"> </w:t>
      </w:r>
      <w:r>
        <w:rPr>
          <w:w w:val="105"/>
        </w:rPr>
        <w:t>указатель</w:t>
      </w:r>
      <w:r>
        <w:rPr>
          <w:spacing w:val="8"/>
          <w:w w:val="105"/>
        </w:rPr>
        <w:t xml:space="preserve"> </w:t>
      </w:r>
      <w:r>
        <w:rPr>
          <w:w w:val="105"/>
        </w:rPr>
        <w:t>стека</w:t>
      </w:r>
      <w:r>
        <w:rPr>
          <w:spacing w:val="15"/>
          <w:w w:val="105"/>
        </w:rPr>
        <w:t xml:space="preserve"> </w:t>
      </w:r>
      <w:r>
        <w:rPr>
          <w:w w:val="105"/>
        </w:rPr>
        <w:t>уменьшается, а</w:t>
      </w:r>
      <w:r>
        <w:rPr>
          <w:spacing w:val="15"/>
          <w:w w:val="105"/>
        </w:rPr>
        <w:t xml:space="preserve"> </w:t>
      </w:r>
      <w:r>
        <w:rPr>
          <w:w w:val="105"/>
        </w:rPr>
        <w:t>при</w:t>
      </w:r>
      <w:r>
        <w:rPr>
          <w:spacing w:val="14"/>
          <w:w w:val="105"/>
        </w:rPr>
        <w:t xml:space="preserve"> </w:t>
      </w:r>
      <w:r>
        <w:rPr>
          <w:w w:val="105"/>
        </w:rPr>
        <w:t>извлечении</w:t>
      </w:r>
      <w:r>
        <w:rPr>
          <w:spacing w:val="1"/>
          <w:w w:val="105"/>
        </w:rPr>
        <w:t xml:space="preserve"> </w:t>
      </w:r>
      <w:r>
        <w:rPr>
          <w:w w:val="105"/>
        </w:rPr>
        <w:t>— увеличивается.</w:t>
      </w:r>
      <w:r>
        <w:rPr>
          <w:spacing w:val="-60"/>
          <w:w w:val="105"/>
        </w:rPr>
        <w:t xml:space="preserve"> </w:t>
      </w:r>
      <w:r>
        <w:rPr>
          <w:w w:val="110"/>
        </w:rPr>
        <w:t>Команда</w:t>
      </w:r>
      <w:r>
        <w:rPr>
          <w:spacing w:val="11"/>
          <w:w w:val="110"/>
        </w:rPr>
        <w:t xml:space="preserve"> </w:t>
      </w:r>
      <w:r>
        <w:rPr>
          <w:w w:val="110"/>
        </w:rPr>
        <w:t>push</w:t>
      </w:r>
      <w:r>
        <w:rPr>
          <w:spacing w:val="12"/>
          <w:w w:val="110"/>
        </w:rPr>
        <w:t xml:space="preserve"> </w:t>
      </w:r>
      <w:r>
        <w:rPr>
          <w:w w:val="110"/>
        </w:rPr>
        <w:t>размещает</w:t>
      </w:r>
      <w:r>
        <w:rPr>
          <w:spacing w:val="4"/>
          <w:w w:val="110"/>
        </w:rPr>
        <w:t xml:space="preserve"> </w:t>
      </w:r>
      <w:r>
        <w:rPr>
          <w:w w:val="110"/>
        </w:rPr>
        <w:t>значение</w:t>
      </w:r>
      <w:r>
        <w:rPr>
          <w:spacing w:val="11"/>
          <w:w w:val="110"/>
        </w:rPr>
        <w:t xml:space="preserve"> </w:t>
      </w:r>
      <w:r>
        <w:rPr>
          <w:w w:val="110"/>
        </w:rPr>
        <w:t>в</w:t>
      </w:r>
      <w:r>
        <w:rPr>
          <w:spacing w:val="12"/>
          <w:w w:val="110"/>
        </w:rPr>
        <w:t xml:space="preserve"> </w:t>
      </w:r>
      <w:r>
        <w:rPr>
          <w:w w:val="110"/>
        </w:rPr>
        <w:t>стеке,</w:t>
      </w:r>
      <w:r>
        <w:rPr>
          <w:spacing w:val="-11"/>
          <w:w w:val="110"/>
        </w:rPr>
        <w:t xml:space="preserve"> </w:t>
      </w:r>
      <w:r>
        <w:rPr>
          <w:w w:val="110"/>
        </w:rPr>
        <w:t>т.е.</w:t>
      </w:r>
      <w:r>
        <w:rPr>
          <w:spacing w:val="-2"/>
          <w:w w:val="110"/>
        </w:rPr>
        <w:t xml:space="preserve"> </w:t>
      </w:r>
      <w:r>
        <w:rPr>
          <w:w w:val="110"/>
        </w:rPr>
        <w:t>помещает</w:t>
      </w:r>
      <w:r>
        <w:rPr>
          <w:spacing w:val="4"/>
          <w:w w:val="110"/>
        </w:rPr>
        <w:t xml:space="preserve"> </w:t>
      </w:r>
      <w:r>
        <w:rPr>
          <w:w w:val="110"/>
        </w:rPr>
        <w:t>значение</w:t>
      </w:r>
      <w:r>
        <w:rPr>
          <w:spacing w:val="12"/>
          <w:w w:val="110"/>
        </w:rPr>
        <w:t xml:space="preserve"> </w:t>
      </w:r>
      <w:r>
        <w:rPr>
          <w:w w:val="110"/>
        </w:rPr>
        <w:t>в</w:t>
      </w:r>
      <w:r>
        <w:rPr>
          <w:spacing w:val="11"/>
          <w:w w:val="110"/>
        </w:rPr>
        <w:t xml:space="preserve"> </w:t>
      </w:r>
      <w:r>
        <w:rPr>
          <w:w w:val="110"/>
        </w:rPr>
        <w:t>ячейку</w:t>
      </w:r>
      <w:r>
        <w:rPr>
          <w:spacing w:val="1"/>
          <w:w w:val="110"/>
        </w:rPr>
        <w:t xml:space="preserve"> </w:t>
      </w:r>
      <w:r>
        <w:rPr>
          <w:w w:val="110"/>
        </w:rPr>
        <w:t>памяти,</w:t>
      </w:r>
      <w:r>
        <w:rPr>
          <w:spacing w:val="3"/>
          <w:w w:val="110"/>
        </w:rPr>
        <w:t xml:space="preserve"> </w:t>
      </w:r>
      <w:r>
        <w:rPr>
          <w:w w:val="110"/>
        </w:rPr>
        <w:t>на</w:t>
      </w:r>
      <w:r>
        <w:rPr>
          <w:spacing w:val="17"/>
          <w:w w:val="110"/>
        </w:rPr>
        <w:t xml:space="preserve"> </w:t>
      </w:r>
      <w:r>
        <w:rPr>
          <w:w w:val="110"/>
        </w:rPr>
        <w:t>которую</w:t>
      </w:r>
      <w:r>
        <w:rPr>
          <w:spacing w:val="17"/>
          <w:w w:val="110"/>
        </w:rPr>
        <w:t xml:space="preserve"> </w:t>
      </w:r>
      <w:r>
        <w:rPr>
          <w:w w:val="110"/>
        </w:rPr>
        <w:t>указывает</w:t>
      </w:r>
      <w:r>
        <w:rPr>
          <w:spacing w:val="10"/>
          <w:w w:val="110"/>
        </w:rPr>
        <w:t xml:space="preserve"> </w:t>
      </w:r>
      <w:r>
        <w:rPr>
          <w:w w:val="110"/>
        </w:rPr>
        <w:t>регистр</w:t>
      </w:r>
      <w:r>
        <w:rPr>
          <w:spacing w:val="17"/>
          <w:w w:val="110"/>
        </w:rPr>
        <w:t xml:space="preserve"> </w:t>
      </w:r>
      <w:r>
        <w:rPr>
          <w:w w:val="110"/>
        </w:rPr>
        <w:t>esp,</w:t>
      </w:r>
      <w:r>
        <w:rPr>
          <w:spacing w:val="5"/>
          <w:w w:val="110"/>
        </w:rPr>
        <w:t xml:space="preserve"> </w:t>
      </w:r>
      <w:r>
        <w:rPr>
          <w:w w:val="110"/>
        </w:rPr>
        <w:t>после</w:t>
      </w:r>
      <w:r>
        <w:rPr>
          <w:spacing w:val="17"/>
          <w:w w:val="110"/>
        </w:rPr>
        <w:t xml:space="preserve"> </w:t>
      </w:r>
      <w:r>
        <w:rPr>
          <w:w w:val="110"/>
        </w:rPr>
        <w:t>этого</w:t>
      </w:r>
      <w:r>
        <w:rPr>
          <w:spacing w:val="17"/>
          <w:w w:val="110"/>
        </w:rPr>
        <w:t xml:space="preserve"> </w:t>
      </w:r>
      <w:r>
        <w:rPr>
          <w:w w:val="110"/>
        </w:rPr>
        <w:t>значение</w:t>
      </w:r>
      <w:r>
        <w:rPr>
          <w:spacing w:val="18"/>
          <w:w w:val="110"/>
        </w:rPr>
        <w:t xml:space="preserve"> </w:t>
      </w:r>
      <w:r>
        <w:rPr>
          <w:w w:val="110"/>
        </w:rPr>
        <w:t>регистра</w:t>
      </w:r>
      <w:r>
        <w:rPr>
          <w:spacing w:val="17"/>
          <w:w w:val="110"/>
        </w:rPr>
        <w:t xml:space="preserve"> </w:t>
      </w:r>
      <w:r>
        <w:rPr>
          <w:w w:val="110"/>
        </w:rPr>
        <w:t>esp</w:t>
      </w:r>
      <w:r>
        <w:rPr>
          <w:spacing w:val="1"/>
          <w:w w:val="110"/>
        </w:rPr>
        <w:t xml:space="preserve"> </w:t>
      </w:r>
      <w:r>
        <w:rPr>
          <w:w w:val="110"/>
        </w:rPr>
        <w:t>увеличивается</w:t>
      </w:r>
      <w:r>
        <w:rPr>
          <w:spacing w:val="10"/>
          <w:w w:val="110"/>
        </w:rPr>
        <w:t xml:space="preserve"> </w:t>
      </w:r>
      <w:r>
        <w:rPr>
          <w:w w:val="110"/>
        </w:rPr>
        <w:t>на</w:t>
      </w:r>
      <w:r>
        <w:rPr>
          <w:spacing w:val="10"/>
          <w:w w:val="110"/>
        </w:rPr>
        <w:t xml:space="preserve"> </w:t>
      </w:r>
      <w:r>
        <w:rPr>
          <w:w w:val="110"/>
        </w:rPr>
        <w:t>4.</w:t>
      </w:r>
      <w:r>
        <w:rPr>
          <w:spacing w:val="-3"/>
          <w:w w:val="110"/>
        </w:rPr>
        <w:t xml:space="preserve"> </w:t>
      </w:r>
      <w:r>
        <w:rPr>
          <w:w w:val="110"/>
        </w:rPr>
        <w:t>Данная</w:t>
      </w:r>
      <w:r>
        <w:rPr>
          <w:spacing w:val="10"/>
          <w:w w:val="110"/>
        </w:rPr>
        <w:t xml:space="preserve"> </w:t>
      </w:r>
      <w:r>
        <w:rPr>
          <w:w w:val="110"/>
        </w:rPr>
        <w:t>команда</w:t>
      </w:r>
      <w:r>
        <w:rPr>
          <w:spacing w:val="10"/>
          <w:w w:val="110"/>
        </w:rPr>
        <w:t xml:space="preserve"> </w:t>
      </w:r>
      <w:r>
        <w:rPr>
          <w:w w:val="110"/>
        </w:rPr>
        <w:t>имеет</w:t>
      </w:r>
      <w:r>
        <w:rPr>
          <w:spacing w:val="3"/>
          <w:w w:val="110"/>
        </w:rPr>
        <w:t xml:space="preserve"> </w:t>
      </w:r>
      <w:r>
        <w:rPr>
          <w:w w:val="110"/>
        </w:rPr>
        <w:t>один</w:t>
      </w:r>
      <w:r>
        <w:rPr>
          <w:spacing w:val="10"/>
          <w:w w:val="110"/>
        </w:rPr>
        <w:t xml:space="preserve"> </w:t>
      </w:r>
      <w:r>
        <w:rPr>
          <w:w w:val="110"/>
        </w:rPr>
        <w:t>операнд</w:t>
      </w:r>
      <w:r>
        <w:rPr>
          <w:spacing w:val="-3"/>
          <w:w w:val="110"/>
        </w:rPr>
        <w:t xml:space="preserve"> </w:t>
      </w:r>
      <w:r>
        <w:rPr>
          <w:w w:val="110"/>
        </w:rPr>
        <w:t>—</w:t>
      </w:r>
      <w:r>
        <w:rPr>
          <w:spacing w:val="-3"/>
          <w:w w:val="110"/>
        </w:rPr>
        <w:t xml:space="preserve"> </w:t>
      </w:r>
      <w:r>
        <w:rPr>
          <w:w w:val="110"/>
        </w:rPr>
        <w:t>значение,</w:t>
      </w:r>
      <w:r>
        <w:rPr>
          <w:spacing w:val="-3"/>
          <w:w w:val="110"/>
        </w:rPr>
        <w:t xml:space="preserve"> </w:t>
      </w:r>
      <w:r>
        <w:rPr>
          <w:w w:val="110"/>
        </w:rPr>
        <w:t>которое</w:t>
      </w:r>
    </w:p>
    <w:p>
      <w:pPr>
        <w:pStyle w:val="4"/>
        <w:spacing w:before="1"/>
        <w:ind w:left="148"/>
        <w:jc w:val="both"/>
      </w:pPr>
      <w:r>
        <w:rPr>
          <w:w w:val="110"/>
        </w:rPr>
        <w:t>необходимо</w:t>
      </w:r>
      <w:r>
        <w:rPr>
          <w:spacing w:val="-4"/>
          <w:w w:val="110"/>
        </w:rPr>
        <w:t xml:space="preserve"> </w:t>
      </w:r>
      <w:r>
        <w:rPr>
          <w:w w:val="110"/>
        </w:rPr>
        <w:t>поместить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4"/>
          <w:w w:val="110"/>
        </w:rPr>
        <w:t xml:space="preserve"> </w:t>
      </w:r>
      <w:r>
        <w:rPr>
          <w:w w:val="110"/>
        </w:rPr>
        <w:t>стек.</w:t>
      </w:r>
    </w:p>
    <w:p>
      <w:pPr>
        <w:pStyle w:val="4"/>
        <w:spacing w:before="158" w:line="376" w:lineRule="auto"/>
        <w:ind w:left="148" w:right="1275" w:firstLine="239"/>
        <w:jc w:val="both"/>
      </w:pPr>
      <w:r>
        <w:rPr>
          <w:w w:val="110"/>
        </w:rPr>
        <w:t>Команда pop извлекает значение из стека, т.е. извлекает значение из ячейки</w:t>
      </w:r>
      <w:r>
        <w:rPr>
          <w:spacing w:val="1"/>
          <w:w w:val="110"/>
        </w:rPr>
        <w:t xml:space="preserve"> </w:t>
      </w:r>
      <w:r>
        <w:rPr>
          <w:w w:val="105"/>
        </w:rPr>
        <w:t>памяти, на которую указывает регистр esp, после этого уменьшает значение реги-</w:t>
      </w:r>
      <w:r>
        <w:rPr>
          <w:spacing w:val="1"/>
          <w:w w:val="105"/>
        </w:rPr>
        <w:t xml:space="preserve"> </w:t>
      </w:r>
      <w:r>
        <w:rPr>
          <w:w w:val="105"/>
        </w:rPr>
        <w:t>стра esp на 4. У этой команды также один операнд, который может быть регистром</w:t>
      </w:r>
      <w:r>
        <w:rPr>
          <w:spacing w:val="-60"/>
          <w:w w:val="105"/>
        </w:rPr>
        <w:t xml:space="preserve"> </w:t>
      </w:r>
      <w:r>
        <w:rPr>
          <w:w w:val="110"/>
        </w:rPr>
        <w:t>или переменной в памяти. Нужно помнить, что извлечённый из стека элемент</w:t>
      </w:r>
      <w:r>
        <w:rPr>
          <w:spacing w:val="1"/>
          <w:w w:val="110"/>
        </w:rPr>
        <w:t xml:space="preserve"> </w:t>
      </w:r>
      <w:r>
        <w:rPr>
          <w:w w:val="110"/>
        </w:rPr>
        <w:t>не стирается из памяти и остаётся как “мусор”, который будет перезаписан при</w:t>
      </w:r>
      <w:r>
        <w:rPr>
          <w:spacing w:val="-63"/>
          <w:w w:val="110"/>
        </w:rPr>
        <w:t xml:space="preserve"> </w:t>
      </w:r>
      <w:r>
        <w:rPr>
          <w:w w:val="115"/>
        </w:rPr>
        <w:t>записи</w:t>
      </w:r>
      <w:r>
        <w:rPr>
          <w:spacing w:val="-12"/>
          <w:w w:val="115"/>
        </w:rPr>
        <w:t xml:space="preserve"> </w:t>
      </w:r>
      <w:r>
        <w:rPr>
          <w:w w:val="115"/>
        </w:rPr>
        <w:t>нового</w:t>
      </w:r>
      <w:r>
        <w:rPr>
          <w:spacing w:val="-12"/>
          <w:w w:val="115"/>
        </w:rPr>
        <w:t xml:space="preserve"> </w:t>
      </w:r>
      <w:r>
        <w:rPr>
          <w:w w:val="115"/>
        </w:rPr>
        <w:t>значения</w:t>
      </w:r>
      <w:r>
        <w:rPr>
          <w:spacing w:val="-12"/>
          <w:w w:val="115"/>
        </w:rPr>
        <w:t xml:space="preserve"> </w:t>
      </w:r>
      <w:r>
        <w:rPr>
          <w:w w:val="115"/>
        </w:rPr>
        <w:t>в</w:t>
      </w:r>
      <w:r>
        <w:rPr>
          <w:spacing w:val="-12"/>
          <w:w w:val="115"/>
        </w:rPr>
        <w:t xml:space="preserve"> </w:t>
      </w:r>
      <w:r>
        <w:rPr>
          <w:w w:val="115"/>
        </w:rPr>
        <w:t>стек.</w:t>
      </w:r>
    </w:p>
    <w:p>
      <w:pPr>
        <w:pStyle w:val="4"/>
        <w:ind w:left="387"/>
        <w:jc w:val="both"/>
      </w:pPr>
      <w:r>
        <w:rPr>
          <w:w w:val="110"/>
        </w:rPr>
        <w:t>Для</w:t>
      </w:r>
      <w:r>
        <w:rPr>
          <w:spacing w:val="3"/>
          <w:w w:val="110"/>
        </w:rPr>
        <w:t xml:space="preserve"> </w:t>
      </w:r>
      <w:r>
        <w:rPr>
          <w:w w:val="110"/>
        </w:rPr>
        <w:t>организации</w:t>
      </w:r>
      <w:r>
        <w:rPr>
          <w:spacing w:val="4"/>
          <w:w w:val="110"/>
        </w:rPr>
        <w:t xml:space="preserve"> </w:t>
      </w:r>
      <w:r>
        <w:rPr>
          <w:w w:val="110"/>
        </w:rPr>
        <w:t>циклов</w:t>
      </w:r>
      <w:r>
        <w:rPr>
          <w:spacing w:val="4"/>
          <w:w w:val="110"/>
        </w:rPr>
        <w:t xml:space="preserve"> </w:t>
      </w:r>
      <w:r>
        <w:rPr>
          <w:w w:val="110"/>
        </w:rPr>
        <w:t>существуют</w:t>
      </w:r>
      <w:r>
        <w:rPr>
          <w:spacing w:val="-3"/>
          <w:w w:val="110"/>
        </w:rPr>
        <w:t xml:space="preserve"> </w:t>
      </w:r>
      <w:r>
        <w:rPr>
          <w:w w:val="110"/>
        </w:rPr>
        <w:t>специальные</w:t>
      </w:r>
      <w:r>
        <w:rPr>
          <w:spacing w:val="3"/>
          <w:w w:val="110"/>
        </w:rPr>
        <w:t xml:space="preserve"> </w:t>
      </w:r>
      <w:r>
        <w:rPr>
          <w:w w:val="110"/>
        </w:rPr>
        <w:t>инструкции.</w:t>
      </w:r>
      <w:r>
        <w:rPr>
          <w:spacing w:val="-8"/>
          <w:w w:val="110"/>
        </w:rPr>
        <w:t xml:space="preserve"> </w:t>
      </w:r>
      <w:r>
        <w:rPr>
          <w:w w:val="110"/>
        </w:rPr>
        <w:t>Для</w:t>
      </w:r>
      <w:r>
        <w:rPr>
          <w:spacing w:val="4"/>
          <w:w w:val="110"/>
        </w:rPr>
        <w:t xml:space="preserve"> </w:t>
      </w:r>
      <w:r>
        <w:rPr>
          <w:w w:val="110"/>
        </w:rPr>
        <w:t>всех</w:t>
      </w:r>
      <w:r>
        <w:rPr>
          <w:spacing w:val="4"/>
          <w:w w:val="110"/>
        </w:rPr>
        <w:t xml:space="preserve"> </w:t>
      </w:r>
      <w:r>
        <w:rPr>
          <w:w w:val="110"/>
        </w:rPr>
        <w:t>ин-</w:t>
      </w:r>
    </w:p>
    <w:p>
      <w:pPr>
        <w:spacing w:after="0"/>
        <w:jc w:val="both"/>
        <w:sectPr>
          <w:pgSz w:w="11910" w:h="16840"/>
          <w:pgMar w:top="1580" w:right="160" w:bottom="2000" w:left="1340" w:header="0" w:footer="1809" w:gutter="0"/>
          <w:cols w:space="720" w:num="1"/>
        </w:sectPr>
      </w:pPr>
    </w:p>
    <w:p>
      <w:pPr>
        <w:pStyle w:val="4"/>
        <w:spacing w:before="100" w:line="376" w:lineRule="auto"/>
        <w:ind w:left="148" w:right="1326"/>
        <w:jc w:val="both"/>
      </w:pPr>
      <w:r>
        <w:rPr>
          <w:spacing w:val="-2"/>
          <w:w w:val="110"/>
        </w:rPr>
        <w:t>струкций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максимальное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количество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проходов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задаётся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регистре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ecx.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Наиболее</w:t>
      </w:r>
      <w:r>
        <w:rPr>
          <w:spacing w:val="-63"/>
          <w:w w:val="110"/>
        </w:rPr>
        <w:t xml:space="preserve"> </w:t>
      </w:r>
      <w:r>
        <w:rPr>
          <w:w w:val="110"/>
        </w:rPr>
        <w:t>простой является инструкция loop. Она позволяет организовать безусловный</w:t>
      </w:r>
      <w:r>
        <w:rPr>
          <w:spacing w:val="1"/>
          <w:w w:val="110"/>
        </w:rPr>
        <w:t xml:space="preserve"> </w:t>
      </w:r>
      <w:r>
        <w:rPr>
          <w:w w:val="110"/>
        </w:rPr>
        <w:t>цикл.</w:t>
      </w:r>
    </w:p>
    <w:p>
      <w:pPr>
        <w:spacing w:after="0" w:line="376" w:lineRule="auto"/>
        <w:jc w:val="both"/>
        <w:sectPr>
          <w:pgSz w:w="11910" w:h="16840"/>
          <w:pgMar w:top="1300" w:right="160" w:bottom="2000" w:left="134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78"/>
        </w:tabs>
        <w:spacing w:before="87" w:after="0" w:line="240" w:lineRule="auto"/>
        <w:ind w:left="677" w:right="1909" w:hanging="678"/>
        <w:jc w:val="left"/>
      </w:pPr>
      <w:bookmarkStart w:id="9" w:name="Выполнение лабораторной работы"/>
      <w:bookmarkEnd w:id="9"/>
      <w:bookmarkStart w:id="10" w:name="_bookmark3"/>
      <w:bookmarkEnd w:id="10"/>
      <w:bookmarkStart w:id="11" w:name="_bookmark3"/>
      <w:bookmarkEnd w:id="11"/>
      <w:r>
        <w:rPr>
          <w:w w:val="85"/>
        </w:rPr>
        <w:t>Выполнение</w:t>
      </w:r>
      <w:r>
        <w:rPr>
          <w:spacing w:val="109"/>
        </w:rPr>
        <w:t xml:space="preserve"> </w:t>
      </w:r>
      <w:r>
        <w:rPr>
          <w:w w:val="85"/>
        </w:rPr>
        <w:t>лабораторной</w:t>
      </w:r>
      <w:r>
        <w:rPr>
          <w:spacing w:val="110"/>
        </w:rPr>
        <w:t xml:space="preserve"> </w:t>
      </w:r>
      <w:r>
        <w:rPr>
          <w:w w:val="85"/>
        </w:rPr>
        <w:t>работы</w:t>
      </w:r>
    </w:p>
    <w:p>
      <w:pPr>
        <w:pStyle w:val="4"/>
        <w:spacing w:before="4"/>
        <w:rPr>
          <w:rFonts w:ascii="Arial"/>
          <w:b/>
          <w:sz w:val="85"/>
        </w:rPr>
      </w:pPr>
    </w:p>
    <w:p>
      <w:pPr>
        <w:pStyle w:val="3"/>
        <w:numPr>
          <w:ilvl w:val="1"/>
          <w:numId w:val="4"/>
        </w:numPr>
        <w:tabs>
          <w:tab w:val="left" w:pos="796"/>
        </w:tabs>
        <w:spacing w:before="0" w:after="0" w:line="240" w:lineRule="auto"/>
        <w:ind w:left="795" w:right="0" w:hanging="648"/>
        <w:jc w:val="left"/>
      </w:pPr>
      <w:bookmarkStart w:id="12" w:name="_bookmark4"/>
      <w:bookmarkEnd w:id="12"/>
      <w:bookmarkStart w:id="13" w:name="_bookmark4"/>
      <w:bookmarkEnd w:id="13"/>
      <w:bookmarkStart w:id="14" w:name="Реализация циклов в NASM"/>
      <w:bookmarkEnd w:id="14"/>
      <w:r>
        <w:rPr>
          <w:w w:val="85"/>
        </w:rPr>
        <w:t>Реализация</w:t>
      </w:r>
      <w:r>
        <w:rPr>
          <w:spacing w:val="58"/>
          <w:w w:val="85"/>
        </w:rPr>
        <w:t xml:space="preserve"> </w:t>
      </w:r>
      <w:r>
        <w:rPr>
          <w:w w:val="85"/>
        </w:rPr>
        <w:t>циклов</w:t>
      </w:r>
      <w:r>
        <w:rPr>
          <w:spacing w:val="59"/>
          <w:w w:val="85"/>
        </w:rPr>
        <w:t xml:space="preserve"> </w:t>
      </w:r>
      <w:r>
        <w:rPr>
          <w:w w:val="85"/>
        </w:rPr>
        <w:t>в</w:t>
      </w:r>
      <w:r>
        <w:rPr>
          <w:spacing w:val="59"/>
          <w:w w:val="85"/>
        </w:rPr>
        <w:t xml:space="preserve"> </w:t>
      </w:r>
      <w:r>
        <w:rPr>
          <w:w w:val="85"/>
        </w:rPr>
        <w:t>NASM</w:t>
      </w:r>
    </w:p>
    <w:p>
      <w:pPr>
        <w:pStyle w:val="4"/>
        <w:spacing w:before="10"/>
        <w:rPr>
          <w:rFonts w:ascii="Arial"/>
          <w:b/>
          <w:sz w:val="35"/>
        </w:rPr>
      </w:pPr>
    </w:p>
    <w:p>
      <w:pPr>
        <w:pStyle w:val="4"/>
        <w:spacing w:line="376" w:lineRule="auto"/>
        <w:ind w:left="148" w:right="1268" w:firstLine="239"/>
      </w:pPr>
      <w:r>
        <w:rPr>
          <w:w w:val="110"/>
        </w:rPr>
        <w:t>Создаю</w:t>
      </w:r>
      <w:r>
        <w:rPr>
          <w:spacing w:val="9"/>
          <w:w w:val="110"/>
        </w:rPr>
        <w:t xml:space="preserve"> </w:t>
      </w:r>
      <w:r>
        <w:rPr>
          <w:w w:val="110"/>
        </w:rPr>
        <w:t>каталог</w:t>
      </w:r>
      <w:r>
        <w:rPr>
          <w:spacing w:val="-3"/>
          <w:w w:val="110"/>
        </w:rPr>
        <w:t xml:space="preserve"> </w:t>
      </w:r>
      <w:r>
        <w:rPr>
          <w:w w:val="110"/>
        </w:rPr>
        <w:t>для</w:t>
      </w:r>
      <w:r>
        <w:rPr>
          <w:spacing w:val="10"/>
          <w:w w:val="110"/>
        </w:rPr>
        <w:t xml:space="preserve"> </w:t>
      </w:r>
      <w:r>
        <w:rPr>
          <w:w w:val="110"/>
        </w:rPr>
        <w:t>программ</w:t>
      </w:r>
      <w:r>
        <w:rPr>
          <w:spacing w:val="4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10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10"/>
          <w:w w:val="110"/>
        </w:rPr>
        <w:t xml:space="preserve"> </w:t>
      </w:r>
      <w:r>
        <w:rPr>
          <w:w w:val="110"/>
        </w:rPr>
        <w:t>№</w:t>
      </w:r>
      <w:r>
        <w:rPr>
          <w:spacing w:val="10"/>
          <w:w w:val="110"/>
        </w:rPr>
        <w:t xml:space="preserve"> </w:t>
      </w:r>
      <w:r>
        <w:rPr>
          <w:w w:val="110"/>
        </w:rPr>
        <w:t>8,</w:t>
      </w:r>
      <w:r>
        <w:rPr>
          <w:spacing w:val="-3"/>
          <w:w w:val="110"/>
        </w:rPr>
        <w:t xml:space="preserve"> </w:t>
      </w:r>
      <w:r>
        <w:rPr>
          <w:w w:val="110"/>
        </w:rPr>
        <w:t>перехожу</w:t>
      </w:r>
      <w:r>
        <w:rPr>
          <w:spacing w:val="10"/>
          <w:w w:val="110"/>
        </w:rPr>
        <w:t xml:space="preserve"> </w:t>
      </w:r>
      <w:r>
        <w:rPr>
          <w:w w:val="110"/>
        </w:rPr>
        <w:t>в</w:t>
      </w:r>
      <w:r>
        <w:rPr>
          <w:spacing w:val="9"/>
          <w:w w:val="110"/>
        </w:rPr>
        <w:t xml:space="preserve"> </w:t>
      </w:r>
      <w:r>
        <w:rPr>
          <w:w w:val="110"/>
        </w:rPr>
        <w:t>него</w:t>
      </w:r>
      <w:r>
        <w:rPr>
          <w:spacing w:val="10"/>
          <w:w w:val="110"/>
        </w:rPr>
        <w:t xml:space="preserve"> </w:t>
      </w:r>
      <w:r>
        <w:rPr>
          <w:w w:val="110"/>
        </w:rPr>
        <w:t>и</w:t>
      </w:r>
      <w:r>
        <w:rPr>
          <w:spacing w:val="-63"/>
          <w:w w:val="110"/>
        </w:rPr>
        <w:t xml:space="preserve"> </w:t>
      </w:r>
      <w:r>
        <w:rPr>
          <w:w w:val="115"/>
        </w:rPr>
        <w:t>создаю</w:t>
      </w:r>
      <w:r>
        <w:rPr>
          <w:spacing w:val="-13"/>
          <w:w w:val="115"/>
        </w:rPr>
        <w:t xml:space="preserve"> </w:t>
      </w:r>
      <w:r>
        <w:rPr>
          <w:w w:val="115"/>
        </w:rPr>
        <w:t>файл</w:t>
      </w:r>
      <w:r>
        <w:rPr>
          <w:spacing w:val="-13"/>
          <w:w w:val="115"/>
        </w:rPr>
        <w:t xml:space="preserve"> </w:t>
      </w:r>
      <w:r>
        <w:rPr>
          <w:w w:val="115"/>
        </w:rPr>
        <w:t>lab8-1.asm.</w:t>
      </w:r>
      <w:r>
        <w:rPr>
          <w:spacing w:val="-23"/>
          <w:w w:val="115"/>
        </w:rPr>
        <w:t xml:space="preserve"> </w:t>
      </w:r>
      <w:r>
        <w:rPr>
          <w:w w:val="115"/>
        </w:rPr>
        <w:t>(рис.</w:t>
      </w:r>
      <w:r>
        <w:rPr>
          <w:spacing w:val="-23"/>
          <w:w w:val="115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5"/>
        </w:rPr>
        <w:t>4.15).</w:t>
      </w:r>
      <w:r>
        <w:rPr>
          <w:w w:val="115"/>
        </w:rPr>
        <w:fldChar w:fldCharType="end"/>
      </w:r>
    </w:p>
    <w:p>
      <w:pPr>
        <w:pStyle w:val="4"/>
        <w:spacing w:before="9"/>
        <w:rPr>
          <w:rFonts w:hint="eastAsia" w:eastAsia="SimSun"/>
          <w:sz w:val="8"/>
          <w:lang w:eastAsia="zh-CN"/>
        </w:rPr>
      </w:pPr>
      <w:r>
        <w:rPr>
          <w:rFonts w:hint="eastAsia" w:eastAsia="SimSun"/>
          <w:sz w:val="8"/>
          <w:lang w:eastAsia="zh-CN"/>
        </w:rPr>
        <w:drawing>
          <wp:inline distT="0" distB="0" distL="114300" distR="114300">
            <wp:extent cx="5501640" cy="3208020"/>
            <wp:effectExtent l="0" t="0" r="0" b="762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32"/>
        </w:rPr>
      </w:pPr>
    </w:p>
    <w:p>
      <w:pPr>
        <w:pStyle w:val="4"/>
        <w:ind w:left="1671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4.1:</w:t>
      </w:r>
      <w:r>
        <w:rPr>
          <w:spacing w:val="-4"/>
          <w:w w:val="110"/>
        </w:rPr>
        <w:t xml:space="preserve"> </w:t>
      </w:r>
      <w:bookmarkStart w:id="15" w:name="_bookmark5"/>
      <w:bookmarkEnd w:id="15"/>
      <w:r>
        <w:rPr>
          <w:w w:val="110"/>
        </w:rPr>
        <w:t>Создание</w:t>
      </w:r>
      <w:r>
        <w:rPr>
          <w:spacing w:val="-4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9"/>
          <w:w w:val="110"/>
        </w:rPr>
        <w:t xml:space="preserve"> </w:t>
      </w:r>
      <w:r>
        <w:rPr>
          <w:w w:val="110"/>
        </w:rPr>
        <w:t>для</w:t>
      </w:r>
      <w:r>
        <w:rPr>
          <w:spacing w:val="-10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-4"/>
          <w:w w:val="110"/>
        </w:rPr>
        <w:t xml:space="preserve"> </w:t>
      </w:r>
      <w:r>
        <w:rPr>
          <w:w w:val="110"/>
        </w:rPr>
        <w:t>работы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73" w:right="2188"/>
        <w:jc w:val="center"/>
      </w:pPr>
      <w:r>
        <w:rPr>
          <w:spacing w:val="-1"/>
          <w:w w:val="110"/>
        </w:rPr>
        <w:t>Ввожу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lab8-1.asm</w:t>
      </w:r>
      <w:r>
        <w:rPr>
          <w:spacing w:val="-14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4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7"/>
          <w:w w:val="110"/>
        </w:rPr>
        <w:t xml:space="preserve"> </w:t>
      </w:r>
      <w:r>
        <w:rPr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7"/>
          <w:w w:val="110"/>
        </w:rPr>
        <w:t xml:space="preserve"> </w:t>
      </w:r>
      <w:r>
        <w:rPr>
          <w:w w:val="110"/>
        </w:rPr>
        <w:t>8.1.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spacing w:after="0"/>
        <w:jc w:val="center"/>
        <w:sectPr>
          <w:pgSz w:w="11910" w:h="16840"/>
          <w:pgMar w:top="1580" w:right="160" w:bottom="2000" w:left="1340" w:header="0" w:footer="1809" w:gutter="0"/>
          <w:cols w:space="720" w:num="1"/>
        </w:sectPr>
      </w:pPr>
    </w:p>
    <w:p>
      <w:pPr>
        <w:pStyle w:val="4"/>
        <w:ind w:left="148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32120" cy="3558540"/>
            <wp:effectExtent l="0" t="0" r="0" b="7620"/>
            <wp:docPr id="3" name="图片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22"/>
        </w:rPr>
      </w:pPr>
    </w:p>
    <w:p>
      <w:pPr>
        <w:pStyle w:val="4"/>
        <w:spacing w:before="125"/>
        <w:ind w:left="2586"/>
      </w:pPr>
      <w:r>
        <w:rPr>
          <w:spacing w:val="-1"/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4.2:</w:t>
      </w:r>
      <w:r>
        <w:rPr>
          <w:spacing w:val="-8"/>
          <w:w w:val="110"/>
        </w:rPr>
        <w:t xml:space="preserve"> </w:t>
      </w:r>
      <w:bookmarkStart w:id="16" w:name="_bookmark6"/>
      <w:bookmarkEnd w:id="16"/>
      <w:r>
        <w:rPr>
          <w:spacing w:val="-1"/>
          <w:w w:val="110"/>
        </w:rPr>
        <w:t>Ввод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текста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8.1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87"/>
      </w:pPr>
      <w:r>
        <w:rPr>
          <w:spacing w:val="-1"/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исполняемый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8"/>
          <w:w w:val="110"/>
        </w:rPr>
        <w:t xml:space="preserve"> </w:t>
      </w:r>
      <w:r>
        <w:rPr>
          <w:w w:val="110"/>
        </w:rPr>
        <w:t>его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pStyle w:val="4"/>
        <w:spacing w:before="6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609080" cy="1340485"/>
            <wp:effectExtent l="0" t="0" r="5080" b="63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32"/>
        </w:rPr>
      </w:pPr>
    </w:p>
    <w:p>
      <w:pPr>
        <w:pStyle w:val="4"/>
        <w:spacing w:before="1"/>
        <w:ind w:left="2540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4.3:</w:t>
      </w:r>
      <w:r>
        <w:rPr>
          <w:spacing w:val="-7"/>
          <w:w w:val="110"/>
        </w:rPr>
        <w:t xml:space="preserve"> </w:t>
      </w:r>
      <w:bookmarkStart w:id="17" w:name="_bookmark7"/>
      <w:bookmarkEnd w:id="17"/>
      <w:r>
        <w:rPr>
          <w:w w:val="110"/>
        </w:rPr>
        <w:t>Запуск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87"/>
      </w:pPr>
      <w:r>
        <w:rPr>
          <w:w w:val="110"/>
        </w:rPr>
        <w:t>Данная</w:t>
      </w:r>
      <w:r>
        <w:rPr>
          <w:spacing w:val="-6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выводит</w:t>
      </w:r>
      <w:r>
        <w:rPr>
          <w:spacing w:val="-12"/>
          <w:w w:val="110"/>
        </w:rPr>
        <w:t xml:space="preserve"> </w:t>
      </w:r>
      <w:r>
        <w:rPr>
          <w:w w:val="110"/>
        </w:rPr>
        <w:t>числа</w:t>
      </w:r>
      <w:r>
        <w:rPr>
          <w:spacing w:val="-6"/>
          <w:w w:val="110"/>
        </w:rPr>
        <w:t xml:space="preserve"> </w:t>
      </w:r>
      <w:r>
        <w:rPr>
          <w:w w:val="110"/>
        </w:rPr>
        <w:t>от</w:t>
      </w:r>
      <w:r>
        <w:rPr>
          <w:spacing w:val="-12"/>
          <w:w w:val="110"/>
        </w:rPr>
        <w:t xml:space="preserve"> </w:t>
      </w:r>
      <w:r>
        <w:rPr>
          <w:w w:val="110"/>
        </w:rPr>
        <w:t>N</w:t>
      </w:r>
      <w:r>
        <w:rPr>
          <w:spacing w:val="-11"/>
          <w:w w:val="110"/>
        </w:rPr>
        <w:t xml:space="preserve"> </w:t>
      </w:r>
      <w:r>
        <w:rPr>
          <w:w w:val="110"/>
        </w:rPr>
        <w:t>до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6"/>
          <w:w w:val="110"/>
        </w:rPr>
        <w:t xml:space="preserve"> </w:t>
      </w:r>
      <w:r>
        <w:rPr>
          <w:w w:val="110"/>
        </w:rPr>
        <w:t>включительно.</w:t>
      </w:r>
    </w:p>
    <w:p>
      <w:pPr>
        <w:pStyle w:val="4"/>
        <w:spacing w:before="157" w:line="376" w:lineRule="auto"/>
        <w:ind w:left="140" w:right="1268" w:firstLine="247"/>
      </w:pPr>
      <w:r>
        <w:rPr>
          <w:w w:val="105"/>
        </w:rPr>
        <w:t>Изменяю</w:t>
      </w:r>
      <w:r>
        <w:rPr>
          <w:spacing w:val="19"/>
          <w:w w:val="105"/>
        </w:rPr>
        <w:t xml:space="preserve"> </w:t>
      </w:r>
      <w:r>
        <w:rPr>
          <w:w w:val="105"/>
        </w:rPr>
        <w:t>текст</w:t>
      </w:r>
      <w:r>
        <w:rPr>
          <w:spacing w:val="24"/>
          <w:w w:val="105"/>
        </w:rPr>
        <w:t xml:space="preserve"> </w:t>
      </w:r>
      <w:r>
        <w:rPr>
          <w:w w:val="105"/>
        </w:rPr>
        <w:t>программы,</w:t>
      </w:r>
      <w:r>
        <w:rPr>
          <w:spacing w:val="8"/>
          <w:w w:val="105"/>
        </w:rPr>
        <w:t xml:space="preserve"> </w:t>
      </w:r>
      <w:r>
        <w:rPr>
          <w:w w:val="105"/>
        </w:rPr>
        <w:t>добавив</w:t>
      </w:r>
      <w:r>
        <w:rPr>
          <w:spacing w:val="32"/>
          <w:w w:val="105"/>
        </w:rPr>
        <w:t xml:space="preserve"> </w:t>
      </w:r>
      <w:r>
        <w:rPr>
          <w:w w:val="105"/>
        </w:rPr>
        <w:t>изменение</w:t>
      </w:r>
      <w:r>
        <w:rPr>
          <w:spacing w:val="33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32"/>
          <w:w w:val="105"/>
        </w:rPr>
        <w:t xml:space="preserve"> </w:t>
      </w:r>
      <w:r>
        <w:rPr>
          <w:w w:val="105"/>
        </w:rPr>
        <w:t>регистра</w:t>
      </w:r>
      <w:r>
        <w:rPr>
          <w:spacing w:val="32"/>
          <w:w w:val="105"/>
        </w:rPr>
        <w:t xml:space="preserve"> </w:t>
      </w:r>
      <w:r>
        <w:rPr>
          <w:w w:val="105"/>
        </w:rPr>
        <w:t>ecx</w:t>
      </w:r>
      <w:r>
        <w:rPr>
          <w:spacing w:val="32"/>
          <w:w w:val="105"/>
        </w:rPr>
        <w:t xml:space="preserve"> </w:t>
      </w:r>
      <w:r>
        <w:rPr>
          <w:w w:val="105"/>
        </w:rPr>
        <w:t>в</w:t>
      </w:r>
      <w:r>
        <w:rPr>
          <w:spacing w:val="31"/>
          <w:w w:val="105"/>
        </w:rPr>
        <w:t xml:space="preserve"> </w:t>
      </w:r>
      <w:r>
        <w:rPr>
          <w:w w:val="105"/>
        </w:rPr>
        <w:t>цикле.</w:t>
      </w:r>
      <w:r>
        <w:rPr>
          <w:spacing w:val="-60"/>
          <w:w w:val="105"/>
        </w:rPr>
        <w:t xml:space="preserve"> </w:t>
      </w:r>
      <w:r>
        <w:rPr>
          <w:w w:val="110"/>
        </w:rPr>
        <w:t>(рис.</w:t>
      </w:r>
      <w:r>
        <w:rPr>
          <w:spacing w:val="-19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spacing w:after="0" w:line="376" w:lineRule="auto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4"/>
        <w:ind w:left="148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32120" cy="3558540"/>
            <wp:effectExtent l="0" t="0" r="0" b="762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27"/>
        </w:rPr>
      </w:pPr>
    </w:p>
    <w:p>
      <w:pPr>
        <w:pStyle w:val="4"/>
        <w:spacing w:before="124"/>
        <w:ind w:left="2427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4.4:</w:t>
      </w:r>
      <w:r>
        <w:rPr>
          <w:spacing w:val="1"/>
          <w:w w:val="110"/>
        </w:rPr>
        <w:t xml:space="preserve"> </w:t>
      </w:r>
      <w:bookmarkStart w:id="18" w:name="_bookmark8"/>
      <w:bookmarkEnd w:id="18"/>
      <w:r>
        <w:rPr>
          <w:w w:val="110"/>
        </w:rPr>
        <w:t>Изменение</w:t>
      </w:r>
      <w:r>
        <w:rPr>
          <w:spacing w:val="-8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2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87"/>
      </w:pPr>
      <w:r>
        <w:rPr>
          <w:spacing w:val="-1"/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исполняемый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8"/>
          <w:w w:val="110"/>
        </w:rPr>
        <w:t xml:space="preserve"> </w:t>
      </w:r>
      <w:r>
        <w:rPr>
          <w:w w:val="110"/>
        </w:rPr>
        <w:t>его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spacing w:after="0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4"/>
        <w:ind w:left="148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-44450</wp:posOffset>
            </wp:positionV>
            <wp:extent cx="6604635" cy="3917315"/>
            <wp:effectExtent l="0" t="0" r="9525" b="14605"/>
            <wp:wrapSquare wrapText="bothSides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rPr>
          <w:sz w:val="23"/>
        </w:rPr>
      </w:pPr>
    </w:p>
    <w:p>
      <w:pPr>
        <w:pStyle w:val="4"/>
        <w:spacing w:before="124"/>
        <w:ind w:left="2289"/>
      </w:pPr>
      <w:r>
        <w:rPr>
          <w:w w:val="110"/>
        </w:rPr>
        <w:t>Рис.</w:t>
      </w:r>
      <w:r>
        <w:rPr>
          <w:spacing w:val="-3"/>
          <w:w w:val="110"/>
        </w:rPr>
        <w:t xml:space="preserve"> </w:t>
      </w:r>
      <w:r>
        <w:rPr>
          <w:w w:val="110"/>
        </w:rPr>
        <w:t>4.5:</w:t>
      </w:r>
      <w:r>
        <w:rPr>
          <w:spacing w:val="-3"/>
          <w:w w:val="110"/>
        </w:rPr>
        <w:t xml:space="preserve"> </w:t>
      </w:r>
      <w:bookmarkStart w:id="19" w:name="_bookmark9"/>
      <w:bookmarkEnd w:id="19"/>
      <w:r>
        <w:rPr>
          <w:w w:val="110"/>
        </w:rPr>
        <w:t>Запуск</w:t>
      </w:r>
      <w:r>
        <w:rPr>
          <w:spacing w:val="-3"/>
          <w:w w:val="110"/>
        </w:rPr>
        <w:t xml:space="preserve"> </w:t>
      </w:r>
      <w:r>
        <w:rPr>
          <w:w w:val="110"/>
        </w:rPr>
        <w:t>обновленной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rPr>
          <w:sz w:val="32"/>
        </w:rPr>
      </w:pPr>
    </w:p>
    <w:p>
      <w:pPr>
        <w:pStyle w:val="4"/>
        <w:spacing w:before="199" w:line="376" w:lineRule="auto"/>
        <w:ind w:left="148" w:right="1268" w:firstLine="239"/>
      </w:pP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21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21"/>
          <w:w w:val="105"/>
        </w:rPr>
        <w:t xml:space="preserve"> </w:t>
      </w:r>
      <w:r>
        <w:rPr>
          <w:w w:val="105"/>
        </w:rPr>
        <w:t>число</w:t>
      </w:r>
      <w:r>
        <w:rPr>
          <w:spacing w:val="21"/>
          <w:w w:val="105"/>
        </w:rPr>
        <w:t xml:space="preserve"> </w:t>
      </w:r>
      <w:r>
        <w:rPr>
          <w:w w:val="105"/>
        </w:rPr>
        <w:t>проходов</w:t>
      </w:r>
      <w:r>
        <w:rPr>
          <w:spacing w:val="21"/>
          <w:w w:val="105"/>
        </w:rPr>
        <w:t xml:space="preserve"> </w:t>
      </w:r>
      <w:r>
        <w:rPr>
          <w:w w:val="105"/>
        </w:rPr>
        <w:t>цикла</w:t>
      </w:r>
      <w:r>
        <w:rPr>
          <w:spacing w:val="23"/>
          <w:w w:val="105"/>
        </w:rPr>
        <w:t xml:space="preserve"> </w:t>
      </w:r>
      <w:r>
        <w:rPr>
          <w:w w:val="105"/>
        </w:rPr>
        <w:t>не</w:t>
      </w:r>
      <w:r>
        <w:rPr>
          <w:spacing w:val="21"/>
          <w:w w:val="105"/>
        </w:rPr>
        <w:t xml:space="preserve"> </w:t>
      </w:r>
      <w:r>
        <w:rPr>
          <w:w w:val="105"/>
        </w:rPr>
        <w:t>соответствует</w:t>
      </w:r>
      <w:r>
        <w:rPr>
          <w:spacing w:val="14"/>
          <w:w w:val="105"/>
        </w:rPr>
        <w:t xml:space="preserve"> </w:t>
      </w:r>
      <w:r>
        <w:rPr>
          <w:w w:val="105"/>
        </w:rPr>
        <w:t>введенному</w:t>
      </w:r>
      <w:r>
        <w:rPr>
          <w:spacing w:val="21"/>
          <w:w w:val="105"/>
        </w:rPr>
        <w:t xml:space="preserve"> </w:t>
      </w:r>
      <w:r>
        <w:rPr>
          <w:w w:val="105"/>
        </w:rPr>
        <w:t>с</w:t>
      </w:r>
      <w:r>
        <w:rPr>
          <w:spacing w:val="23"/>
          <w:w w:val="105"/>
        </w:rPr>
        <w:t xml:space="preserve"> </w:t>
      </w:r>
      <w:r>
        <w:rPr>
          <w:w w:val="105"/>
        </w:rPr>
        <w:t>клавиа-</w:t>
      </w:r>
      <w:r>
        <w:rPr>
          <w:spacing w:val="-60"/>
          <w:w w:val="105"/>
        </w:rPr>
        <w:t xml:space="preserve"> </w:t>
      </w:r>
      <w:r>
        <w:rPr>
          <w:w w:val="110"/>
        </w:rPr>
        <w:t>туры</w:t>
      </w:r>
      <w:r>
        <w:rPr>
          <w:spacing w:val="-8"/>
          <w:w w:val="110"/>
        </w:rPr>
        <w:t xml:space="preserve"> </w:t>
      </w:r>
      <w:r>
        <w:rPr>
          <w:w w:val="110"/>
        </w:rPr>
        <w:t>значению.</w:t>
      </w:r>
    </w:p>
    <w:p>
      <w:pPr>
        <w:pStyle w:val="4"/>
        <w:spacing w:line="376" w:lineRule="auto"/>
        <w:ind w:left="148" w:right="1271" w:firstLine="239"/>
      </w:pPr>
      <w:r>
        <w:rPr>
          <w:w w:val="110"/>
        </w:rPr>
        <w:t>Вношу</w:t>
      </w:r>
      <w:r>
        <w:rPr>
          <w:spacing w:val="-4"/>
          <w:w w:val="110"/>
        </w:rPr>
        <w:t xml:space="preserve"> </w:t>
      </w:r>
      <w:r>
        <w:rPr>
          <w:w w:val="110"/>
        </w:rPr>
        <w:t>изменения</w:t>
      </w:r>
      <w:r>
        <w:rPr>
          <w:spacing w:val="-4"/>
          <w:w w:val="110"/>
        </w:rPr>
        <w:t xml:space="preserve"> </w:t>
      </w:r>
      <w:r>
        <w:rPr>
          <w:w w:val="110"/>
        </w:rPr>
        <w:t>в</w:t>
      </w:r>
      <w:r>
        <w:rPr>
          <w:spacing w:val="-12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0"/>
          <w:w w:val="110"/>
        </w:rPr>
        <w:t xml:space="preserve"> </w:t>
      </w:r>
      <w:r>
        <w:rPr>
          <w:w w:val="110"/>
        </w:rPr>
        <w:t>программы,</w:t>
      </w:r>
      <w:r>
        <w:rPr>
          <w:spacing w:val="-19"/>
          <w:w w:val="110"/>
        </w:rPr>
        <w:t xml:space="preserve"> </w:t>
      </w:r>
      <w:r>
        <w:rPr>
          <w:w w:val="110"/>
        </w:rPr>
        <w:t>добавив</w:t>
      </w:r>
      <w:r>
        <w:rPr>
          <w:spacing w:val="-4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4"/>
          <w:w w:val="110"/>
        </w:rPr>
        <w:t xml:space="preserve"> </w:t>
      </w:r>
      <w:r>
        <w:rPr>
          <w:w w:val="110"/>
        </w:rPr>
        <w:t>push</w:t>
      </w:r>
      <w:r>
        <w:rPr>
          <w:spacing w:val="-3"/>
          <w:w w:val="110"/>
        </w:rPr>
        <w:t xml:space="preserve"> </w:t>
      </w:r>
      <w:r>
        <w:rPr>
          <w:w w:val="110"/>
        </w:rPr>
        <w:t>и</w:t>
      </w:r>
      <w:r>
        <w:rPr>
          <w:spacing w:val="-4"/>
          <w:w w:val="110"/>
        </w:rPr>
        <w:t xml:space="preserve"> </w:t>
      </w:r>
      <w:r>
        <w:rPr>
          <w:w w:val="110"/>
        </w:rPr>
        <w:t>pop</w:t>
      </w:r>
      <w:r>
        <w:rPr>
          <w:spacing w:val="-10"/>
          <w:w w:val="110"/>
        </w:rPr>
        <w:t xml:space="preserve"> </w:t>
      </w:r>
      <w:r>
        <w:rPr>
          <w:w w:val="110"/>
        </w:rPr>
        <w:t>для</w:t>
      </w:r>
      <w:r>
        <w:rPr>
          <w:spacing w:val="-3"/>
          <w:w w:val="110"/>
        </w:rPr>
        <w:t xml:space="preserve"> </w:t>
      </w:r>
      <w:r>
        <w:rPr>
          <w:w w:val="110"/>
        </w:rPr>
        <w:t>сохра-</w:t>
      </w:r>
      <w:r>
        <w:rPr>
          <w:spacing w:val="-63"/>
          <w:w w:val="110"/>
        </w:rPr>
        <w:t xml:space="preserve"> </w:t>
      </w:r>
      <w:r>
        <w:rPr>
          <w:w w:val="110"/>
        </w:rPr>
        <w:t>нения</w:t>
      </w:r>
      <w:r>
        <w:rPr>
          <w:spacing w:val="-8"/>
          <w:w w:val="110"/>
        </w:rPr>
        <w:t xml:space="preserve"> </w:t>
      </w:r>
      <w:r>
        <w:rPr>
          <w:w w:val="110"/>
        </w:rPr>
        <w:t>значения</w:t>
      </w:r>
      <w:r>
        <w:rPr>
          <w:spacing w:val="-7"/>
          <w:w w:val="110"/>
        </w:rPr>
        <w:t xml:space="preserve"> </w:t>
      </w:r>
      <w:r>
        <w:rPr>
          <w:w w:val="110"/>
        </w:rPr>
        <w:t>счетчика</w:t>
      </w:r>
      <w:r>
        <w:rPr>
          <w:spacing w:val="-7"/>
          <w:w w:val="110"/>
        </w:rPr>
        <w:t xml:space="preserve"> </w:t>
      </w:r>
      <w:r>
        <w:rPr>
          <w:w w:val="110"/>
        </w:rPr>
        <w:t>цикла</w:t>
      </w:r>
      <w:r>
        <w:rPr>
          <w:spacing w:val="-7"/>
          <w:w w:val="110"/>
        </w:rPr>
        <w:t xml:space="preserve"> </w:t>
      </w:r>
      <w:r>
        <w:rPr>
          <w:w w:val="110"/>
        </w:rPr>
        <w:t>loop.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spacing w:after="0" w:line="376" w:lineRule="auto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4"/>
        <w:ind w:left="148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-118745</wp:posOffset>
            </wp:positionV>
            <wp:extent cx="6607175" cy="4891405"/>
            <wp:effectExtent l="0" t="0" r="6985" b="635"/>
            <wp:wrapSquare wrapText="bothSides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sz w:val="22"/>
        </w:rPr>
      </w:pPr>
    </w:p>
    <w:p>
      <w:pPr>
        <w:pStyle w:val="4"/>
        <w:spacing w:before="125"/>
        <w:ind w:left="2427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4.6:</w:t>
      </w:r>
      <w:r>
        <w:rPr>
          <w:spacing w:val="1"/>
          <w:w w:val="110"/>
        </w:rPr>
        <w:t xml:space="preserve"> </w:t>
      </w:r>
      <w:bookmarkStart w:id="20" w:name="_bookmark10"/>
      <w:bookmarkEnd w:id="20"/>
      <w:r>
        <w:rPr>
          <w:w w:val="110"/>
        </w:rPr>
        <w:t>Изменение</w:t>
      </w:r>
      <w:r>
        <w:rPr>
          <w:spacing w:val="-8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2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87"/>
      </w:pPr>
      <w:r>
        <w:rPr>
          <w:spacing w:val="-1"/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исполняемый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проверяю</w:t>
      </w:r>
      <w:r>
        <w:rPr>
          <w:spacing w:val="-8"/>
          <w:w w:val="110"/>
        </w:rPr>
        <w:t xml:space="preserve"> </w:t>
      </w:r>
      <w:r>
        <w:rPr>
          <w:w w:val="110"/>
        </w:rPr>
        <w:t>его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работу.(рис.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pStyle w:val="4"/>
        <w:spacing w:before="7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605905" cy="1330325"/>
            <wp:effectExtent l="0" t="0" r="8255" b="1079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33"/>
        </w:rPr>
      </w:pPr>
    </w:p>
    <w:p>
      <w:pPr>
        <w:pStyle w:val="4"/>
        <w:ind w:left="2540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4.7:</w:t>
      </w:r>
      <w:r>
        <w:rPr>
          <w:spacing w:val="-7"/>
          <w:w w:val="110"/>
        </w:rPr>
        <w:t xml:space="preserve"> </w:t>
      </w:r>
      <w:bookmarkStart w:id="21" w:name="_bookmark11"/>
      <w:bookmarkEnd w:id="21"/>
      <w:r>
        <w:rPr>
          <w:w w:val="110"/>
        </w:rPr>
        <w:t>Запуск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9" w:line="376" w:lineRule="auto"/>
        <w:ind w:left="148" w:right="1268" w:firstLine="239"/>
      </w:pP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3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3"/>
          <w:w w:val="105"/>
        </w:rPr>
        <w:t xml:space="preserve"> </w:t>
      </w:r>
      <w:r>
        <w:rPr>
          <w:w w:val="105"/>
        </w:rPr>
        <w:t>число</w:t>
      </w:r>
      <w:r>
        <w:rPr>
          <w:spacing w:val="2"/>
          <w:w w:val="105"/>
        </w:rPr>
        <w:t xml:space="preserve"> </w:t>
      </w:r>
      <w:r>
        <w:rPr>
          <w:w w:val="105"/>
        </w:rPr>
        <w:t>проходов</w:t>
      </w:r>
      <w:r>
        <w:rPr>
          <w:spacing w:val="3"/>
          <w:w w:val="105"/>
        </w:rPr>
        <w:t xml:space="preserve"> </w:t>
      </w:r>
      <w:r>
        <w:rPr>
          <w:w w:val="105"/>
        </w:rPr>
        <w:t>цикла</w:t>
      </w:r>
      <w:r>
        <w:rPr>
          <w:spacing w:val="3"/>
          <w:w w:val="105"/>
        </w:rPr>
        <w:t xml:space="preserve"> </w:t>
      </w:r>
      <w:r>
        <w:rPr>
          <w:w w:val="105"/>
        </w:rPr>
        <w:t>соответствует</w:t>
      </w:r>
      <w:r>
        <w:rPr>
          <w:spacing w:val="-4"/>
          <w:w w:val="105"/>
        </w:rPr>
        <w:t xml:space="preserve"> </w:t>
      </w:r>
      <w:r>
        <w:rPr>
          <w:w w:val="105"/>
        </w:rPr>
        <w:t>введенному</w:t>
      </w:r>
      <w:r>
        <w:rPr>
          <w:spacing w:val="3"/>
          <w:w w:val="105"/>
        </w:rPr>
        <w:t xml:space="preserve"> </w:t>
      </w:r>
      <w:r>
        <w:rPr>
          <w:w w:val="105"/>
        </w:rPr>
        <w:t>с</w:t>
      </w:r>
      <w:r>
        <w:rPr>
          <w:spacing w:val="3"/>
          <w:w w:val="105"/>
        </w:rPr>
        <w:t xml:space="preserve"> </w:t>
      </w:r>
      <w:r>
        <w:rPr>
          <w:w w:val="105"/>
        </w:rPr>
        <w:t>клавиатуры</w:t>
      </w:r>
      <w:r>
        <w:rPr>
          <w:spacing w:val="-60"/>
          <w:w w:val="105"/>
        </w:rPr>
        <w:t xml:space="preserve"> </w:t>
      </w:r>
      <w:r>
        <w:rPr>
          <w:w w:val="110"/>
        </w:rPr>
        <w:t>значению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выводит</w:t>
      </w:r>
      <w:r>
        <w:rPr>
          <w:spacing w:val="-13"/>
          <w:w w:val="110"/>
        </w:rPr>
        <w:t xml:space="preserve"> </w:t>
      </w:r>
      <w:r>
        <w:rPr>
          <w:w w:val="110"/>
        </w:rPr>
        <w:t>числа</w:t>
      </w:r>
      <w:r>
        <w:rPr>
          <w:spacing w:val="-8"/>
          <w:w w:val="110"/>
        </w:rPr>
        <w:t xml:space="preserve"> </w:t>
      </w:r>
      <w:r>
        <w:rPr>
          <w:w w:val="110"/>
        </w:rPr>
        <w:t>от</w:t>
      </w:r>
      <w:r>
        <w:rPr>
          <w:spacing w:val="-14"/>
          <w:w w:val="110"/>
        </w:rPr>
        <w:t xml:space="preserve"> </w:t>
      </w:r>
      <w:r>
        <w:rPr>
          <w:w w:val="110"/>
        </w:rPr>
        <w:t>N-1</w:t>
      </w:r>
      <w:r>
        <w:rPr>
          <w:spacing w:val="-12"/>
          <w:w w:val="110"/>
        </w:rPr>
        <w:t xml:space="preserve"> </w:t>
      </w:r>
      <w:r>
        <w:rPr>
          <w:w w:val="110"/>
        </w:rPr>
        <w:t>до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включительно.</w:t>
      </w:r>
    </w:p>
    <w:p>
      <w:pPr>
        <w:spacing w:after="0" w:line="376" w:lineRule="auto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3"/>
        <w:numPr>
          <w:ilvl w:val="1"/>
          <w:numId w:val="4"/>
        </w:numPr>
        <w:tabs>
          <w:tab w:val="left" w:pos="796"/>
        </w:tabs>
        <w:spacing w:before="76" w:after="0" w:line="240" w:lineRule="auto"/>
        <w:ind w:left="795" w:right="0" w:hanging="648"/>
        <w:jc w:val="left"/>
      </w:pPr>
      <w:bookmarkStart w:id="22" w:name="_bookmark12"/>
      <w:bookmarkEnd w:id="22"/>
      <w:bookmarkStart w:id="23" w:name="Обработка аргументов командной строки"/>
      <w:bookmarkEnd w:id="23"/>
      <w:bookmarkStart w:id="24" w:name="_bookmark12"/>
      <w:bookmarkEnd w:id="24"/>
      <w:r>
        <w:rPr>
          <w:w w:val="90"/>
        </w:rPr>
        <w:t>Обработка</w:t>
      </w:r>
      <w:r>
        <w:rPr>
          <w:spacing w:val="-14"/>
          <w:w w:val="90"/>
        </w:rPr>
        <w:t xml:space="preserve"> </w:t>
      </w:r>
      <w:r>
        <w:rPr>
          <w:w w:val="90"/>
        </w:rPr>
        <w:t>аргументов</w:t>
      </w:r>
      <w:r>
        <w:rPr>
          <w:spacing w:val="-14"/>
          <w:w w:val="90"/>
        </w:rPr>
        <w:t xml:space="preserve"> </w:t>
      </w:r>
      <w:r>
        <w:rPr>
          <w:w w:val="90"/>
        </w:rPr>
        <w:t>командной</w:t>
      </w:r>
      <w:r>
        <w:rPr>
          <w:spacing w:val="-13"/>
          <w:w w:val="90"/>
        </w:rPr>
        <w:t xml:space="preserve"> </w:t>
      </w:r>
      <w:r>
        <w:rPr>
          <w:w w:val="90"/>
        </w:rPr>
        <w:t>строки</w:t>
      </w:r>
    </w:p>
    <w:p>
      <w:pPr>
        <w:pStyle w:val="4"/>
        <w:spacing w:before="10"/>
        <w:rPr>
          <w:rFonts w:ascii="Arial"/>
          <w:b/>
          <w:sz w:val="35"/>
        </w:rPr>
      </w:pPr>
    </w:p>
    <w:p>
      <w:pPr>
        <w:pStyle w:val="4"/>
        <w:spacing w:line="376" w:lineRule="auto"/>
        <w:ind w:left="148" w:right="1268" w:firstLine="239"/>
      </w:pPr>
      <w:r>
        <w:rPr>
          <w:w w:val="110"/>
        </w:rPr>
        <w:t>Создаю файл lab8-2.asm в каталоге ~/work/arch-pc/lab08 и ввожу в него текст</w:t>
      </w:r>
      <w:r>
        <w:rPr>
          <w:spacing w:val="-6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8.2.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pStyle w:val="4"/>
        <w:spacing w:before="9"/>
        <w:rPr>
          <w:rFonts w:hint="eastAsia" w:eastAsia="SimSun"/>
          <w:sz w:val="8"/>
          <w:lang w:eastAsia="zh-CN"/>
        </w:rPr>
      </w:pPr>
      <w:r>
        <w:rPr>
          <w:rFonts w:hint="eastAsia" w:eastAsia="SimSun"/>
          <w:sz w:val="8"/>
          <w:lang w:eastAsia="zh-CN"/>
        </w:rPr>
        <w:drawing>
          <wp:inline distT="0" distB="0" distL="114300" distR="114300">
            <wp:extent cx="6602730" cy="3917950"/>
            <wp:effectExtent l="0" t="0" r="11430" b="1397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sz w:val="32"/>
        </w:rPr>
      </w:pPr>
    </w:p>
    <w:p>
      <w:pPr>
        <w:pStyle w:val="4"/>
        <w:ind w:left="373" w:right="1551"/>
        <w:jc w:val="center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4.8:</w:t>
      </w:r>
      <w:r>
        <w:rPr>
          <w:spacing w:val="-8"/>
          <w:w w:val="110"/>
        </w:rPr>
        <w:t xml:space="preserve"> </w:t>
      </w:r>
      <w:bookmarkStart w:id="25" w:name="_bookmark13"/>
      <w:bookmarkEnd w:id="25"/>
      <w:r>
        <w:rPr>
          <w:w w:val="110"/>
        </w:rPr>
        <w:t>Ввод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8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8.2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87"/>
      </w:pPr>
      <w:r>
        <w:rPr>
          <w:w w:val="110"/>
        </w:rPr>
        <w:t>Создаю</w:t>
      </w:r>
      <w:r>
        <w:rPr>
          <w:spacing w:val="15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15"/>
          <w:w w:val="110"/>
        </w:rPr>
        <w:t xml:space="preserve"> </w:t>
      </w:r>
      <w:r>
        <w:rPr>
          <w:w w:val="110"/>
        </w:rPr>
        <w:t>файл</w:t>
      </w:r>
      <w:r>
        <w:rPr>
          <w:spacing w:val="15"/>
          <w:w w:val="110"/>
        </w:rPr>
        <w:t xml:space="preserve"> </w:t>
      </w:r>
      <w:r>
        <w:rPr>
          <w:w w:val="110"/>
        </w:rPr>
        <w:t>и</w:t>
      </w:r>
      <w:r>
        <w:rPr>
          <w:spacing w:val="15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15"/>
          <w:w w:val="110"/>
        </w:rPr>
        <w:t xml:space="preserve"> </w:t>
      </w:r>
      <w:r>
        <w:rPr>
          <w:w w:val="110"/>
        </w:rPr>
        <w:t>его,</w:t>
      </w:r>
      <w:r>
        <w:rPr>
          <w:spacing w:val="2"/>
          <w:w w:val="110"/>
        </w:rPr>
        <w:t xml:space="preserve"> </w:t>
      </w:r>
      <w:r>
        <w:rPr>
          <w:w w:val="110"/>
        </w:rPr>
        <w:t>указав</w:t>
      </w:r>
      <w:r>
        <w:rPr>
          <w:spacing w:val="15"/>
          <w:w w:val="110"/>
        </w:rPr>
        <w:t xml:space="preserve"> </w:t>
      </w:r>
      <w:r>
        <w:rPr>
          <w:w w:val="110"/>
        </w:rPr>
        <w:t>нужные</w:t>
      </w:r>
      <w:r>
        <w:rPr>
          <w:spacing w:val="15"/>
          <w:w w:val="110"/>
        </w:rPr>
        <w:t xml:space="preserve"> </w:t>
      </w:r>
      <w:r>
        <w:rPr>
          <w:w w:val="110"/>
        </w:rPr>
        <w:t>аргументы.</w:t>
      </w:r>
      <w:r>
        <w:rPr>
          <w:spacing w:val="2"/>
          <w:w w:val="110"/>
        </w:rPr>
        <w:t xml:space="preserve"> </w:t>
      </w:r>
      <w:r>
        <w:rPr>
          <w:w w:val="110"/>
        </w:rPr>
        <w:t>(рис.</w:t>
      </w:r>
    </w:p>
    <w:p>
      <w:pPr>
        <w:pStyle w:val="4"/>
        <w:spacing w:before="157"/>
        <w:ind w:left="141"/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05"/>
        </w:rPr>
        <w:t>4.15).</w:t>
      </w:r>
      <w:r>
        <w:rPr>
          <w:w w:val="105"/>
        </w:rPr>
        <w:fldChar w:fldCharType="end"/>
      </w:r>
    </w:p>
    <w:p>
      <w:pPr>
        <w:pStyle w:val="4"/>
        <w:spacing w:before="5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604000" cy="932180"/>
            <wp:effectExtent l="0" t="0" r="10160" b="1270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sz w:val="33"/>
        </w:rPr>
      </w:pPr>
    </w:p>
    <w:p>
      <w:pPr>
        <w:pStyle w:val="4"/>
        <w:ind w:left="373" w:right="1551"/>
        <w:jc w:val="center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4.9:</w:t>
      </w:r>
      <w:r>
        <w:rPr>
          <w:spacing w:val="-7"/>
          <w:w w:val="110"/>
        </w:rPr>
        <w:t xml:space="preserve"> </w:t>
      </w:r>
      <w:bookmarkStart w:id="26" w:name="_bookmark14"/>
      <w:bookmarkEnd w:id="26"/>
      <w:r>
        <w:rPr>
          <w:w w:val="110"/>
        </w:rPr>
        <w:t>Запуск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87"/>
      </w:pPr>
      <w:r>
        <w:rPr>
          <w:w w:val="105"/>
        </w:rPr>
        <w:t>Программа</w:t>
      </w:r>
      <w:r>
        <w:rPr>
          <w:spacing w:val="2"/>
          <w:w w:val="105"/>
        </w:rPr>
        <w:t xml:space="preserve"> </w:t>
      </w:r>
      <w:r>
        <w:rPr>
          <w:w w:val="105"/>
        </w:rPr>
        <w:t>вывела</w:t>
      </w:r>
      <w:r>
        <w:rPr>
          <w:spacing w:val="3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аргумента,</w:t>
      </w:r>
      <w:r>
        <w:rPr>
          <w:spacing w:val="-23"/>
          <w:w w:val="105"/>
        </w:rPr>
        <w:t xml:space="preserve"> </w:t>
      </w:r>
      <w:r>
        <w:rPr>
          <w:w w:val="105"/>
        </w:rPr>
        <w:t>так</w:t>
      </w:r>
      <w:r>
        <w:rPr>
          <w:spacing w:val="3"/>
          <w:w w:val="105"/>
        </w:rPr>
        <w:t xml:space="preserve"> </w:t>
      </w:r>
      <w:r>
        <w:rPr>
          <w:w w:val="105"/>
        </w:rPr>
        <w:t>как</w:t>
      </w:r>
      <w:r>
        <w:rPr>
          <w:spacing w:val="2"/>
          <w:w w:val="105"/>
        </w:rPr>
        <w:t xml:space="preserve"> </w:t>
      </w:r>
      <w:r>
        <w:rPr>
          <w:w w:val="105"/>
        </w:rPr>
        <w:t>аргумент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  <w:r>
        <w:rPr>
          <w:spacing w:val="2"/>
          <w:w w:val="105"/>
        </w:rPr>
        <w:t xml:space="preserve"> </w:t>
      </w:r>
      <w:r>
        <w:rPr>
          <w:w w:val="105"/>
        </w:rPr>
        <w:t>не</w:t>
      </w:r>
      <w:r>
        <w:rPr>
          <w:spacing w:val="3"/>
          <w:w w:val="105"/>
        </w:rPr>
        <w:t xml:space="preserve"> </w:t>
      </w:r>
      <w:r>
        <w:rPr>
          <w:w w:val="105"/>
        </w:rPr>
        <w:t>взят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кавычки,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3"/>
          <w:w w:val="105"/>
        </w:rPr>
        <w:t xml:space="preserve"> </w:t>
      </w:r>
      <w:r>
        <w:rPr>
          <w:w w:val="105"/>
        </w:rPr>
        <w:t>отличии</w:t>
      </w:r>
    </w:p>
    <w:p>
      <w:pPr>
        <w:spacing w:after="0"/>
        <w:sectPr>
          <w:pgSz w:w="11910" w:h="16840"/>
          <w:pgMar w:top="1240" w:right="160" w:bottom="2000" w:left="1340" w:header="0" w:footer="1809" w:gutter="0"/>
          <w:cols w:space="720" w:num="1"/>
        </w:sectPr>
      </w:pPr>
    </w:p>
    <w:p>
      <w:pPr>
        <w:pStyle w:val="4"/>
        <w:spacing w:before="100" w:line="376" w:lineRule="auto"/>
        <w:ind w:left="148" w:right="1268"/>
      </w:pPr>
      <w:r>
        <w:rPr>
          <w:w w:val="110"/>
        </w:rPr>
        <w:t>от</w:t>
      </w:r>
      <w:r>
        <w:rPr>
          <w:spacing w:val="-7"/>
          <w:w w:val="110"/>
        </w:rPr>
        <w:t xml:space="preserve"> </w:t>
      </w:r>
      <w:r>
        <w:rPr>
          <w:w w:val="110"/>
        </w:rPr>
        <w:t>аргумента</w:t>
      </w:r>
      <w:r>
        <w:rPr>
          <w:spacing w:val="-1"/>
          <w:w w:val="110"/>
        </w:rPr>
        <w:t xml:space="preserve"> </w:t>
      </w:r>
      <w:r>
        <w:rPr>
          <w:w w:val="110"/>
        </w:rPr>
        <w:t>3,</w:t>
      </w:r>
      <w:r>
        <w:rPr>
          <w:spacing w:val="-12"/>
          <w:w w:val="110"/>
        </w:rPr>
        <w:t xml:space="preserve"> </w:t>
      </w:r>
      <w:r>
        <w:rPr>
          <w:w w:val="110"/>
        </w:rPr>
        <w:t>поэтому</w:t>
      </w:r>
      <w:r>
        <w:rPr>
          <w:spacing w:val="-1"/>
          <w:w w:val="110"/>
        </w:rPr>
        <w:t xml:space="preserve"> </w:t>
      </w:r>
      <w:r>
        <w:rPr>
          <w:w w:val="110"/>
        </w:rPr>
        <w:t>из-за</w:t>
      </w:r>
      <w:r>
        <w:rPr>
          <w:spacing w:val="-1"/>
          <w:w w:val="110"/>
        </w:rPr>
        <w:t xml:space="preserve"> </w:t>
      </w:r>
      <w:r>
        <w:rPr>
          <w:w w:val="110"/>
        </w:rPr>
        <w:t>пробела</w:t>
      </w:r>
      <w:r>
        <w:rPr>
          <w:spacing w:val="-1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1"/>
          <w:w w:val="110"/>
        </w:rPr>
        <w:t xml:space="preserve"> </w:t>
      </w:r>
      <w:r>
        <w:rPr>
          <w:w w:val="110"/>
        </w:rPr>
        <w:t>считывает</w:t>
      </w:r>
      <w:r>
        <w:rPr>
          <w:spacing w:val="-19"/>
          <w:w w:val="110"/>
        </w:rPr>
        <w:t xml:space="preserve"> </w:t>
      </w:r>
      <w:r>
        <w:rPr>
          <w:w w:val="110"/>
        </w:rPr>
        <w:t>“2”</w:t>
      </w:r>
      <w:r>
        <w:rPr>
          <w:spacing w:val="-12"/>
          <w:w w:val="110"/>
        </w:rPr>
        <w:t xml:space="preserve"> </w:t>
      </w:r>
      <w:r>
        <w:rPr>
          <w:w w:val="110"/>
        </w:rPr>
        <w:t>как</w:t>
      </w:r>
      <w:r>
        <w:rPr>
          <w:spacing w:val="-1"/>
          <w:w w:val="110"/>
        </w:rPr>
        <w:t xml:space="preserve"> </w:t>
      </w:r>
      <w:r>
        <w:rPr>
          <w:w w:val="110"/>
        </w:rPr>
        <w:t>отдельный</w:t>
      </w:r>
      <w:r>
        <w:rPr>
          <w:spacing w:val="-63"/>
          <w:w w:val="110"/>
        </w:rPr>
        <w:t xml:space="preserve"> </w:t>
      </w:r>
      <w:r>
        <w:rPr>
          <w:w w:val="110"/>
        </w:rPr>
        <w:t>аргумент.</w:t>
      </w:r>
    </w:p>
    <w:p>
      <w:pPr>
        <w:pStyle w:val="4"/>
        <w:spacing w:line="376" w:lineRule="auto"/>
        <w:ind w:left="148" w:right="1322" w:firstLine="239"/>
      </w:pPr>
      <w:r>
        <w:rPr>
          <w:w w:val="115"/>
        </w:rPr>
        <w:t>Рассмотрим</w:t>
      </w:r>
      <w:r>
        <w:rPr>
          <w:spacing w:val="22"/>
          <w:w w:val="115"/>
        </w:rPr>
        <w:t xml:space="preserve"> </w:t>
      </w:r>
      <w:r>
        <w:rPr>
          <w:w w:val="115"/>
        </w:rPr>
        <w:t>пример</w:t>
      </w:r>
      <w:r>
        <w:rPr>
          <w:spacing w:val="23"/>
          <w:w w:val="115"/>
        </w:rPr>
        <w:t xml:space="preserve"> </w:t>
      </w:r>
      <w:r>
        <w:rPr>
          <w:w w:val="115"/>
        </w:rPr>
        <w:t>программы,</w:t>
      </w:r>
      <w:r>
        <w:rPr>
          <w:spacing w:val="15"/>
          <w:w w:val="115"/>
        </w:rPr>
        <w:t xml:space="preserve"> </w:t>
      </w:r>
      <w:r>
        <w:rPr>
          <w:w w:val="115"/>
        </w:rPr>
        <w:t>которая</w:t>
      </w:r>
      <w:r>
        <w:rPr>
          <w:spacing w:val="23"/>
          <w:w w:val="115"/>
        </w:rPr>
        <w:t xml:space="preserve"> </w:t>
      </w:r>
      <w:r>
        <w:rPr>
          <w:w w:val="115"/>
        </w:rPr>
        <w:t>выводит</w:t>
      </w:r>
      <w:r>
        <w:rPr>
          <w:spacing w:val="18"/>
          <w:w w:val="115"/>
        </w:rPr>
        <w:t xml:space="preserve"> </w:t>
      </w:r>
      <w:r>
        <w:rPr>
          <w:w w:val="115"/>
        </w:rPr>
        <w:t>сумму</w:t>
      </w:r>
      <w:r>
        <w:rPr>
          <w:spacing w:val="23"/>
          <w:w w:val="115"/>
        </w:rPr>
        <w:t xml:space="preserve"> </w:t>
      </w:r>
      <w:r>
        <w:rPr>
          <w:w w:val="115"/>
        </w:rPr>
        <w:t>чисел,</w:t>
      </w:r>
      <w:r>
        <w:rPr>
          <w:spacing w:val="15"/>
          <w:w w:val="115"/>
        </w:rPr>
        <w:t xml:space="preserve"> </w:t>
      </w:r>
      <w:r>
        <w:rPr>
          <w:w w:val="115"/>
        </w:rPr>
        <w:t>которые</w:t>
      </w:r>
      <w:r>
        <w:rPr>
          <w:spacing w:val="-66"/>
          <w:w w:val="115"/>
        </w:rPr>
        <w:t xml:space="preserve"> </w:t>
      </w:r>
      <w:r>
        <w:rPr>
          <w:w w:val="115"/>
        </w:rPr>
        <w:t>передаются</w:t>
      </w:r>
      <w:r>
        <w:rPr>
          <w:spacing w:val="-6"/>
          <w:w w:val="115"/>
        </w:rPr>
        <w:t xml:space="preserve"> </w:t>
      </w:r>
      <w:r>
        <w:rPr>
          <w:w w:val="115"/>
        </w:rPr>
        <w:t>в</w:t>
      </w:r>
      <w:r>
        <w:rPr>
          <w:spacing w:val="-6"/>
          <w:w w:val="115"/>
        </w:rPr>
        <w:t xml:space="preserve"> </w:t>
      </w:r>
      <w:r>
        <w:rPr>
          <w:w w:val="115"/>
        </w:rPr>
        <w:t>программу</w:t>
      </w:r>
      <w:r>
        <w:rPr>
          <w:spacing w:val="-5"/>
          <w:w w:val="115"/>
        </w:rPr>
        <w:t xml:space="preserve"> </w:t>
      </w:r>
      <w:r>
        <w:rPr>
          <w:w w:val="115"/>
        </w:rPr>
        <w:t>как</w:t>
      </w:r>
      <w:r>
        <w:rPr>
          <w:spacing w:val="-5"/>
          <w:w w:val="115"/>
        </w:rPr>
        <w:t xml:space="preserve"> </w:t>
      </w:r>
      <w:r>
        <w:rPr>
          <w:w w:val="115"/>
        </w:rPr>
        <w:t>аргументы.</w:t>
      </w:r>
      <w:r>
        <w:rPr>
          <w:spacing w:val="-12"/>
          <w:w w:val="115"/>
        </w:rPr>
        <w:t xml:space="preserve"> </w:t>
      </w:r>
      <w:r>
        <w:rPr>
          <w:w w:val="115"/>
        </w:rPr>
        <w:t>Создаю</w:t>
      </w:r>
      <w:r>
        <w:rPr>
          <w:spacing w:val="-6"/>
          <w:w w:val="115"/>
        </w:rPr>
        <w:t xml:space="preserve"> </w:t>
      </w:r>
      <w:r>
        <w:rPr>
          <w:w w:val="115"/>
        </w:rPr>
        <w:t>файл</w:t>
      </w:r>
      <w:r>
        <w:rPr>
          <w:spacing w:val="-6"/>
          <w:w w:val="115"/>
        </w:rPr>
        <w:t xml:space="preserve"> </w:t>
      </w:r>
      <w:r>
        <w:rPr>
          <w:w w:val="115"/>
        </w:rPr>
        <w:t>lab8-3.asm</w:t>
      </w:r>
      <w:r>
        <w:rPr>
          <w:spacing w:val="-5"/>
          <w:w w:val="115"/>
        </w:rPr>
        <w:t xml:space="preserve"> </w:t>
      </w:r>
      <w:r>
        <w:rPr>
          <w:w w:val="115"/>
        </w:rPr>
        <w:t>в</w:t>
      </w:r>
      <w:r>
        <w:rPr>
          <w:spacing w:val="-5"/>
          <w:w w:val="115"/>
        </w:rPr>
        <w:t xml:space="preserve"> </w:t>
      </w:r>
      <w:r>
        <w:rPr>
          <w:w w:val="115"/>
        </w:rPr>
        <w:t>каталоге</w:t>
      </w:r>
    </w:p>
    <w:p>
      <w:pPr>
        <w:pStyle w:val="4"/>
        <w:ind w:left="122"/>
      </w:pPr>
      <w:r>
        <w:rPr>
          <w:spacing w:val="-1"/>
          <w:w w:val="110"/>
        </w:rPr>
        <w:t>~/work/archpc/lab08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ввожу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него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7"/>
          <w:w w:val="110"/>
        </w:rPr>
        <w:t xml:space="preserve"> </w:t>
      </w:r>
      <w:r>
        <w:rPr>
          <w:w w:val="110"/>
        </w:rPr>
        <w:t>из</w:t>
      </w:r>
      <w:r>
        <w:rPr>
          <w:spacing w:val="-12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8.3.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pStyle w:val="4"/>
        <w:spacing w:before="2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537960" cy="4815840"/>
            <wp:effectExtent l="0" t="0" r="0" b="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sz w:val="30"/>
        </w:rPr>
      </w:pPr>
    </w:p>
    <w:p>
      <w:pPr>
        <w:pStyle w:val="4"/>
        <w:ind w:left="373" w:right="1551"/>
        <w:jc w:val="center"/>
      </w:pPr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4.10:</w:t>
      </w:r>
      <w:r>
        <w:rPr>
          <w:spacing w:val="-9"/>
          <w:w w:val="110"/>
        </w:rPr>
        <w:t xml:space="preserve"> </w:t>
      </w:r>
      <w:bookmarkStart w:id="27" w:name="_bookmark15"/>
      <w:bookmarkEnd w:id="27"/>
      <w:r>
        <w:rPr>
          <w:w w:val="110"/>
        </w:rPr>
        <w:t>Ввод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9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из</w:t>
      </w:r>
      <w:r>
        <w:rPr>
          <w:spacing w:val="-14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9"/>
          <w:w w:val="110"/>
        </w:rPr>
        <w:t xml:space="preserve"> </w:t>
      </w:r>
      <w:r>
        <w:rPr>
          <w:w w:val="110"/>
        </w:rPr>
        <w:t>8.3</w:t>
      </w:r>
    </w:p>
    <w:p>
      <w:pPr>
        <w:pStyle w:val="4"/>
        <w:rPr>
          <w:sz w:val="32"/>
        </w:rPr>
      </w:pPr>
    </w:p>
    <w:p>
      <w:pPr>
        <w:pStyle w:val="4"/>
        <w:spacing w:before="194"/>
        <w:ind w:left="387"/>
      </w:pPr>
      <w:r>
        <w:rPr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7"/>
          <w:w w:val="110"/>
        </w:rPr>
        <w:t xml:space="preserve"> </w:t>
      </w:r>
      <w:r>
        <w:rPr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7"/>
          <w:w w:val="110"/>
        </w:rPr>
        <w:t xml:space="preserve"> </w:t>
      </w:r>
      <w:r>
        <w:rPr>
          <w:w w:val="110"/>
        </w:rPr>
        <w:t>его,</w:t>
      </w:r>
      <w:r>
        <w:rPr>
          <w:spacing w:val="-18"/>
          <w:w w:val="110"/>
        </w:rPr>
        <w:t xml:space="preserve"> </w:t>
      </w:r>
      <w:r>
        <w:rPr>
          <w:w w:val="110"/>
        </w:rPr>
        <w:t>указав</w:t>
      </w:r>
      <w:r>
        <w:rPr>
          <w:spacing w:val="-7"/>
          <w:w w:val="110"/>
        </w:rPr>
        <w:t xml:space="preserve"> </w:t>
      </w:r>
      <w:r>
        <w:rPr>
          <w:w w:val="110"/>
        </w:rPr>
        <w:t>аргументы.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pStyle w:val="4"/>
        <w:spacing w:before="1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604000" cy="589915"/>
            <wp:effectExtent l="0" t="0" r="10160" b="444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33"/>
        </w:rPr>
      </w:pPr>
    </w:p>
    <w:p>
      <w:pPr>
        <w:pStyle w:val="4"/>
        <w:ind w:left="373" w:right="1551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4.11:</w:t>
      </w:r>
      <w:r>
        <w:rPr>
          <w:spacing w:val="-8"/>
          <w:w w:val="110"/>
        </w:rPr>
        <w:t xml:space="preserve"> </w:t>
      </w:r>
      <w:bookmarkStart w:id="28" w:name="_bookmark16"/>
      <w:bookmarkEnd w:id="28"/>
      <w:r>
        <w:rPr>
          <w:w w:val="110"/>
        </w:rPr>
        <w:t>Запуск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3"/>
        <w:ind w:left="387"/>
      </w:pPr>
      <w:r>
        <w:rPr>
          <w:w w:val="115"/>
        </w:rPr>
        <w:t>Изменяю</w:t>
      </w:r>
      <w:r>
        <w:rPr>
          <w:spacing w:val="-3"/>
          <w:w w:val="115"/>
        </w:rPr>
        <w:t xml:space="preserve"> </w:t>
      </w:r>
      <w:r>
        <w:rPr>
          <w:w w:val="115"/>
        </w:rPr>
        <w:t>текст</w:t>
      </w:r>
      <w:r>
        <w:rPr>
          <w:spacing w:val="-1"/>
          <w:w w:val="115"/>
        </w:rPr>
        <w:t xml:space="preserve"> </w:t>
      </w:r>
      <w:r>
        <w:rPr>
          <w:w w:val="115"/>
        </w:rPr>
        <w:t>программы</w:t>
      </w:r>
      <w:r>
        <w:rPr>
          <w:spacing w:val="3"/>
          <w:w w:val="115"/>
        </w:rPr>
        <w:t xml:space="preserve"> </w:t>
      </w:r>
      <w:r>
        <w:rPr>
          <w:w w:val="115"/>
        </w:rPr>
        <w:t>из листинга</w:t>
      </w:r>
      <w:r>
        <w:rPr>
          <w:spacing w:val="4"/>
          <w:w w:val="115"/>
        </w:rPr>
        <w:t xml:space="preserve"> </w:t>
      </w:r>
      <w:r>
        <w:rPr>
          <w:w w:val="115"/>
        </w:rPr>
        <w:t>8.3</w:t>
      </w:r>
      <w:r>
        <w:rPr>
          <w:spacing w:val="-1"/>
          <w:w w:val="115"/>
        </w:rPr>
        <w:t xml:space="preserve"> </w:t>
      </w:r>
      <w:r>
        <w:rPr>
          <w:w w:val="115"/>
        </w:rPr>
        <w:t>для</w:t>
      </w:r>
      <w:r>
        <w:rPr>
          <w:spacing w:val="4"/>
          <w:w w:val="115"/>
        </w:rPr>
        <w:t xml:space="preserve"> </w:t>
      </w:r>
      <w:r>
        <w:rPr>
          <w:w w:val="115"/>
        </w:rPr>
        <w:t>вычисления</w:t>
      </w:r>
      <w:r>
        <w:rPr>
          <w:spacing w:val="4"/>
          <w:w w:val="115"/>
        </w:rPr>
        <w:t xml:space="preserve"> </w:t>
      </w:r>
      <w:r>
        <w:rPr>
          <w:w w:val="115"/>
        </w:rPr>
        <w:t>произведения</w:t>
      </w:r>
    </w:p>
    <w:p>
      <w:pPr>
        <w:spacing w:after="0"/>
        <w:sectPr>
          <w:pgSz w:w="11910" w:h="16840"/>
          <w:pgMar w:top="1300" w:right="160" w:bottom="2000" w:left="1340" w:header="0" w:footer="1809" w:gutter="0"/>
          <w:cols w:space="720" w:num="1"/>
        </w:sectPr>
      </w:pPr>
    </w:p>
    <w:p>
      <w:pPr>
        <w:pStyle w:val="4"/>
        <w:spacing w:before="100"/>
        <w:ind w:left="148"/>
      </w:pPr>
      <w:r>
        <w:rPr>
          <w:w w:val="110"/>
        </w:rPr>
        <w:t>аргументов</w:t>
      </w:r>
      <w:r>
        <w:rPr>
          <w:spacing w:val="-4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-4"/>
          <w:w w:val="110"/>
        </w:rPr>
        <w:t xml:space="preserve"> </w:t>
      </w:r>
      <w:r>
        <w:rPr>
          <w:w w:val="110"/>
        </w:rPr>
        <w:t>строки.</w:t>
      </w:r>
      <w:r>
        <w:rPr>
          <w:spacing w:val="-14"/>
          <w:w w:val="110"/>
        </w:rPr>
        <w:t xml:space="preserve"> </w:t>
      </w:r>
      <w:r>
        <w:rPr>
          <w:w w:val="110"/>
        </w:rPr>
        <w:t>(рис.</w:t>
      </w:r>
      <w:r>
        <w:rPr>
          <w:spacing w:val="-14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pStyle w:val="4"/>
        <w:spacing w:before="6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5311140" cy="5349240"/>
            <wp:effectExtent l="0" t="0" r="7620" b="0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sz w:val="31"/>
        </w:rPr>
      </w:pPr>
    </w:p>
    <w:p>
      <w:pPr>
        <w:pStyle w:val="4"/>
        <w:ind w:left="2363"/>
      </w:pPr>
      <w:r>
        <w:rPr>
          <w:w w:val="110"/>
        </w:rPr>
        <w:t xml:space="preserve">Рис. 4.12: </w:t>
      </w:r>
      <w:bookmarkStart w:id="29" w:name="_bookmark17"/>
      <w:bookmarkEnd w:id="29"/>
      <w:r>
        <w:rPr>
          <w:w w:val="110"/>
        </w:rPr>
        <w:t>Изменение</w:t>
      </w:r>
      <w:r>
        <w:rPr>
          <w:spacing w:val="-8"/>
          <w:w w:val="110"/>
        </w:rPr>
        <w:t xml:space="preserve"> </w:t>
      </w:r>
      <w:r>
        <w:rPr>
          <w:w w:val="110"/>
        </w:rPr>
        <w:t>текста программы</w:t>
      </w:r>
    </w:p>
    <w:p>
      <w:pPr>
        <w:pStyle w:val="4"/>
        <w:rPr>
          <w:sz w:val="32"/>
        </w:rPr>
      </w:pPr>
    </w:p>
    <w:p>
      <w:pPr>
        <w:pStyle w:val="4"/>
        <w:spacing w:before="199"/>
        <w:ind w:left="387"/>
      </w:pPr>
      <w:r>
        <w:rPr>
          <w:w w:val="110"/>
        </w:rPr>
        <w:t>Создаю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7"/>
          <w:w w:val="110"/>
        </w:rPr>
        <w:t xml:space="preserve"> </w:t>
      </w:r>
      <w:r>
        <w:rPr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запускаю</w:t>
      </w:r>
      <w:r>
        <w:rPr>
          <w:spacing w:val="-7"/>
          <w:w w:val="110"/>
        </w:rPr>
        <w:t xml:space="preserve"> </w:t>
      </w:r>
      <w:r>
        <w:rPr>
          <w:w w:val="110"/>
        </w:rPr>
        <w:t>его,</w:t>
      </w:r>
      <w:r>
        <w:rPr>
          <w:spacing w:val="-18"/>
          <w:w w:val="110"/>
        </w:rPr>
        <w:t xml:space="preserve"> </w:t>
      </w:r>
      <w:r>
        <w:rPr>
          <w:w w:val="110"/>
        </w:rPr>
        <w:t>указав</w:t>
      </w:r>
      <w:r>
        <w:rPr>
          <w:spacing w:val="-7"/>
          <w:w w:val="110"/>
        </w:rPr>
        <w:t xml:space="preserve"> </w:t>
      </w:r>
      <w:r>
        <w:rPr>
          <w:w w:val="110"/>
        </w:rPr>
        <w:t>аргументы.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pStyle w:val="4"/>
        <w:spacing w:before="6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6610350" cy="532765"/>
            <wp:effectExtent l="0" t="0" r="3810" b="635"/>
            <wp:docPr id="14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sz w:val="32"/>
        </w:rPr>
      </w:pPr>
    </w:p>
    <w:p>
      <w:pPr>
        <w:pStyle w:val="4"/>
        <w:ind w:left="2477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4.13:</w:t>
      </w:r>
      <w:r>
        <w:rPr>
          <w:spacing w:val="-8"/>
          <w:w w:val="110"/>
        </w:rPr>
        <w:t xml:space="preserve"> </w:t>
      </w:r>
      <w:bookmarkStart w:id="30" w:name="_bookmark18"/>
      <w:bookmarkEnd w:id="30"/>
      <w:r>
        <w:rPr>
          <w:w w:val="110"/>
        </w:rPr>
        <w:t>Запуск</w:t>
      </w:r>
      <w:r>
        <w:rPr>
          <w:spacing w:val="-8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7"/>
        <w:rPr>
          <w:sz w:val="40"/>
        </w:rPr>
      </w:pPr>
    </w:p>
    <w:p>
      <w:pPr>
        <w:pStyle w:val="3"/>
        <w:numPr>
          <w:ilvl w:val="1"/>
          <w:numId w:val="4"/>
        </w:numPr>
        <w:tabs>
          <w:tab w:val="left" w:pos="796"/>
        </w:tabs>
        <w:spacing w:before="0" w:after="0" w:line="240" w:lineRule="auto"/>
        <w:ind w:left="795" w:right="0" w:hanging="648"/>
        <w:jc w:val="left"/>
      </w:pPr>
      <w:bookmarkStart w:id="31" w:name="Задание для самостоятельной работы"/>
      <w:bookmarkEnd w:id="31"/>
      <w:bookmarkStart w:id="32" w:name="_bookmark19"/>
      <w:bookmarkEnd w:id="32"/>
      <w:bookmarkStart w:id="33" w:name="_bookmark19"/>
      <w:bookmarkEnd w:id="33"/>
      <w:r>
        <w:rPr>
          <w:w w:val="85"/>
        </w:rPr>
        <w:t>Задание</w:t>
      </w:r>
      <w:r>
        <w:rPr>
          <w:spacing w:val="59"/>
          <w:w w:val="85"/>
        </w:rPr>
        <w:t xml:space="preserve"> </w:t>
      </w:r>
      <w:r>
        <w:rPr>
          <w:w w:val="85"/>
        </w:rPr>
        <w:t>для</w:t>
      </w:r>
      <w:r>
        <w:rPr>
          <w:spacing w:val="59"/>
          <w:w w:val="85"/>
        </w:rPr>
        <w:t xml:space="preserve"> </w:t>
      </w:r>
      <w:r>
        <w:rPr>
          <w:w w:val="85"/>
        </w:rPr>
        <w:t>самостоятельной</w:t>
      </w:r>
      <w:r>
        <w:rPr>
          <w:spacing w:val="60"/>
          <w:w w:val="85"/>
        </w:rPr>
        <w:t xml:space="preserve"> </w:t>
      </w:r>
      <w:r>
        <w:rPr>
          <w:w w:val="85"/>
        </w:rPr>
        <w:t>работы</w:t>
      </w:r>
    </w:p>
    <w:p>
      <w:pPr>
        <w:pStyle w:val="4"/>
        <w:spacing w:before="10"/>
        <w:rPr>
          <w:rFonts w:ascii="Arial"/>
          <w:b/>
          <w:sz w:val="35"/>
        </w:rPr>
      </w:pPr>
    </w:p>
    <w:p>
      <w:pPr>
        <w:pStyle w:val="4"/>
        <w:spacing w:line="376" w:lineRule="auto"/>
        <w:ind w:left="141" w:right="1294" w:firstLine="245"/>
        <w:jc w:val="both"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6324600</wp:posOffset>
            </wp:positionH>
            <wp:positionV relativeFrom="paragraph">
              <wp:posOffset>31115</wp:posOffset>
            </wp:positionV>
            <wp:extent cx="57150" cy="57150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Пишу текст программы, которая находит сумму значений функции f(x) = 5</w:t>
      </w:r>
      <w:r>
        <w:rPr>
          <w:spacing w:val="1"/>
          <w:w w:val="105"/>
        </w:rPr>
        <w:t xml:space="preserve"> </w:t>
      </w:r>
      <w:r>
        <w:rPr>
          <w:w w:val="105"/>
        </w:rPr>
        <w:t>(2 +</w:t>
      </w:r>
      <w:r>
        <w:rPr>
          <w:spacing w:val="1"/>
          <w:w w:val="105"/>
        </w:rPr>
        <w:t xml:space="preserve"> </w:t>
      </w:r>
      <w:r>
        <w:rPr>
          <w:w w:val="105"/>
        </w:rPr>
        <w:t>x) в соответствии с моим номером варианта (10) для x = x1, x2, …, xn. Значения xi</w:t>
      </w:r>
      <w:r>
        <w:rPr>
          <w:spacing w:val="1"/>
          <w:w w:val="105"/>
        </w:rPr>
        <w:t xml:space="preserve"> </w:t>
      </w:r>
      <w:r>
        <w:rPr>
          <w:w w:val="105"/>
        </w:rPr>
        <w:t>передаются</w:t>
      </w:r>
      <w:r>
        <w:rPr>
          <w:spacing w:val="-3"/>
          <w:w w:val="105"/>
        </w:rPr>
        <w:t xml:space="preserve"> </w:t>
      </w:r>
      <w:r>
        <w:rPr>
          <w:w w:val="105"/>
        </w:rPr>
        <w:t>как</w:t>
      </w:r>
      <w:r>
        <w:rPr>
          <w:spacing w:val="-3"/>
          <w:w w:val="105"/>
        </w:rPr>
        <w:t xml:space="preserve"> </w:t>
      </w:r>
      <w:r>
        <w:rPr>
          <w:w w:val="105"/>
        </w:rPr>
        <w:t>аргументы.</w:t>
      </w:r>
      <w:r>
        <w:rPr>
          <w:spacing w:val="-13"/>
          <w:w w:val="105"/>
        </w:rPr>
        <w:t xml:space="preserve"> </w:t>
      </w:r>
      <w:r>
        <w:rPr>
          <w:w w:val="105"/>
        </w:rPr>
        <w:t>(рис.</w:t>
      </w:r>
      <w:r>
        <w:rPr>
          <w:spacing w:val="-13"/>
          <w:w w:val="105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05"/>
        </w:rPr>
        <w:t>4.15).</w:t>
      </w:r>
      <w:r>
        <w:rPr>
          <w:w w:val="105"/>
        </w:rPr>
        <w:fldChar w:fldCharType="end"/>
      </w:r>
    </w:p>
    <w:p>
      <w:pPr>
        <w:spacing w:after="0" w:line="376" w:lineRule="auto"/>
        <w:jc w:val="both"/>
        <w:sectPr>
          <w:pgSz w:w="11910" w:h="16840"/>
          <w:pgMar w:top="1300" w:right="160" w:bottom="2000" w:left="1340" w:header="0" w:footer="1809" w:gutter="0"/>
          <w:cols w:space="720" w:num="1"/>
        </w:sectPr>
      </w:pPr>
    </w:p>
    <w:p>
      <w:pPr>
        <w:pStyle w:val="4"/>
        <w:ind w:left="148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-7620</wp:posOffset>
            </wp:positionV>
            <wp:extent cx="6605905" cy="4503420"/>
            <wp:effectExtent l="0" t="0" r="8255" b="7620"/>
            <wp:wrapSquare wrapText="bothSides"/>
            <wp:docPr id="15" name="图片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"/>
        <w:rPr>
          <w:sz w:val="26"/>
        </w:rPr>
      </w:pPr>
    </w:p>
    <w:p>
      <w:pPr>
        <w:pStyle w:val="4"/>
        <w:spacing w:before="125"/>
        <w:ind w:left="3077"/>
      </w:pPr>
      <w:r>
        <w:rPr>
          <w:spacing w:val="-1"/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4.14:</w:t>
      </w:r>
      <w:r>
        <w:rPr>
          <w:spacing w:val="-11"/>
          <w:w w:val="110"/>
        </w:rPr>
        <w:t xml:space="preserve"> </w:t>
      </w:r>
      <w:bookmarkStart w:id="34" w:name="_bookmark20"/>
      <w:bookmarkEnd w:id="34"/>
      <w:r>
        <w:rPr>
          <w:w w:val="110"/>
        </w:rPr>
        <w:t>Текст</w:t>
      </w:r>
      <w:r>
        <w:rPr>
          <w:spacing w:val="-16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rPr>
          <w:sz w:val="32"/>
        </w:rPr>
      </w:pPr>
    </w:p>
    <w:p>
      <w:pPr>
        <w:pStyle w:val="4"/>
        <w:spacing w:before="186" w:line="376" w:lineRule="auto"/>
        <w:ind w:left="141" w:right="1323" w:firstLine="245"/>
      </w:pPr>
      <w:r>
        <w:rPr>
          <w:w w:val="110"/>
        </w:rPr>
        <w:drawing>
          <wp:inline distT="0" distB="0" distL="114300" distR="114300">
            <wp:extent cx="6604635" cy="1074420"/>
            <wp:effectExtent l="0" t="0" r="9525" b="7620"/>
            <wp:docPr id="16" name="图片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</w:rPr>
        <w:t>Создаю</w:t>
      </w:r>
      <w:r>
        <w:rPr>
          <w:spacing w:val="-12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проверьте</w:t>
      </w:r>
      <w:r>
        <w:rPr>
          <w:spacing w:val="-12"/>
          <w:w w:val="110"/>
        </w:rPr>
        <w:t xml:space="preserve"> </w:t>
      </w:r>
      <w:r>
        <w:rPr>
          <w:w w:val="110"/>
        </w:rPr>
        <w:t>его</w:t>
      </w:r>
      <w:r>
        <w:rPr>
          <w:spacing w:val="-11"/>
          <w:w w:val="110"/>
        </w:rPr>
        <w:t xml:space="preserve"> </w:t>
      </w:r>
      <w:r>
        <w:rPr>
          <w:w w:val="110"/>
        </w:rPr>
        <w:t>работу</w:t>
      </w:r>
      <w:r>
        <w:rPr>
          <w:spacing w:val="-11"/>
          <w:w w:val="110"/>
        </w:rPr>
        <w:t xml:space="preserve"> </w:t>
      </w:r>
      <w:r>
        <w:rPr>
          <w:w w:val="110"/>
        </w:rPr>
        <w:t>на</w:t>
      </w:r>
      <w:r>
        <w:rPr>
          <w:spacing w:val="-11"/>
          <w:w w:val="110"/>
        </w:rPr>
        <w:t xml:space="preserve"> </w:t>
      </w:r>
      <w:r>
        <w:rPr>
          <w:w w:val="110"/>
        </w:rPr>
        <w:t>нескольких</w:t>
      </w:r>
      <w:r>
        <w:rPr>
          <w:spacing w:val="-11"/>
          <w:w w:val="110"/>
        </w:rPr>
        <w:t xml:space="preserve"> </w:t>
      </w:r>
      <w:r>
        <w:rPr>
          <w:w w:val="110"/>
        </w:rPr>
        <w:t>наборах</w:t>
      </w:r>
      <w:r>
        <w:rPr>
          <w:spacing w:val="-12"/>
          <w:w w:val="110"/>
        </w:rPr>
        <w:t xml:space="preserve"> </w:t>
      </w:r>
      <w:r>
        <w:rPr>
          <w:w w:val="110"/>
        </w:rPr>
        <w:t>x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63"/>
          <w:w w:val="110"/>
        </w:rPr>
        <w:t xml:space="preserve"> </w:t>
      </w:r>
      <w:r>
        <w:rPr>
          <w:w w:val="110"/>
        </w:rPr>
        <w:t>x1,</w:t>
      </w:r>
      <w:r>
        <w:rPr>
          <w:spacing w:val="-19"/>
          <w:w w:val="110"/>
        </w:rPr>
        <w:t xml:space="preserve"> </w:t>
      </w:r>
      <w:r>
        <w:rPr>
          <w:w w:val="110"/>
        </w:rPr>
        <w:t>x2,</w:t>
      </w:r>
      <w:r>
        <w:rPr>
          <w:spacing w:val="-29"/>
          <w:w w:val="110"/>
        </w:rPr>
        <w:t xml:space="preserve"> </w:t>
      </w:r>
      <w:r>
        <w:rPr>
          <w:w w:val="110"/>
        </w:rPr>
        <w:t>…,</w:t>
      </w:r>
      <w:r>
        <w:rPr>
          <w:spacing w:val="-18"/>
          <w:w w:val="110"/>
        </w:rPr>
        <w:t xml:space="preserve"> </w:t>
      </w:r>
      <w:r>
        <w:rPr>
          <w:w w:val="110"/>
        </w:rPr>
        <w:t>xn.</w:t>
      </w:r>
      <w:r>
        <w:rPr>
          <w:spacing w:val="-19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4.15).</w:t>
      </w:r>
      <w:r>
        <w:rPr>
          <w:w w:val="110"/>
        </w:rPr>
        <w:fldChar w:fldCharType="end"/>
      </w:r>
    </w:p>
    <w:p>
      <w:pPr>
        <w:pStyle w:val="4"/>
        <w:rPr>
          <w:sz w:val="32"/>
        </w:rPr>
      </w:pPr>
    </w:p>
    <w:p>
      <w:pPr>
        <w:pStyle w:val="4"/>
        <w:rPr>
          <w:sz w:val="32"/>
        </w:rPr>
      </w:pPr>
    </w:p>
    <w:p>
      <w:pPr>
        <w:pStyle w:val="4"/>
        <w:rPr>
          <w:sz w:val="32"/>
        </w:rPr>
      </w:pPr>
      <w:bookmarkStart w:id="42" w:name="_GoBack"/>
      <w:bookmarkEnd w:id="42"/>
    </w:p>
    <w:p>
      <w:pPr>
        <w:pStyle w:val="4"/>
        <w:rPr>
          <w:sz w:val="32"/>
        </w:rPr>
      </w:pPr>
    </w:p>
    <w:p>
      <w:pPr>
        <w:pStyle w:val="4"/>
        <w:rPr>
          <w:sz w:val="32"/>
        </w:rPr>
      </w:pPr>
    </w:p>
    <w:p>
      <w:pPr>
        <w:pStyle w:val="4"/>
        <w:spacing w:before="6"/>
        <w:rPr>
          <w:sz w:val="34"/>
        </w:rPr>
      </w:pPr>
    </w:p>
    <w:p>
      <w:pPr>
        <w:pStyle w:val="4"/>
        <w:spacing w:line="830" w:lineRule="atLeast"/>
        <w:ind w:left="387" w:right="1268" w:firstLine="794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4.15:</w:t>
      </w:r>
      <w:r>
        <w:rPr>
          <w:spacing w:val="-6"/>
          <w:w w:val="110"/>
        </w:rPr>
        <w:t xml:space="preserve"> </w:t>
      </w:r>
      <w:bookmarkStart w:id="35" w:name="_bookmark21"/>
      <w:bookmarkEnd w:id="35"/>
      <w:r>
        <w:rPr>
          <w:w w:val="110"/>
        </w:rPr>
        <w:t>Запуск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6"/>
          <w:w w:val="110"/>
        </w:rPr>
        <w:t xml:space="preserve"> </w:t>
      </w:r>
      <w:r>
        <w:rPr>
          <w:w w:val="110"/>
        </w:rPr>
        <w:t>файла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проверка</w:t>
      </w:r>
      <w:r>
        <w:rPr>
          <w:spacing w:val="-7"/>
          <w:w w:val="110"/>
        </w:rPr>
        <w:t xml:space="preserve"> </w:t>
      </w:r>
      <w:r>
        <w:rPr>
          <w:w w:val="110"/>
        </w:rPr>
        <w:t>его</w:t>
      </w:r>
      <w:r>
        <w:rPr>
          <w:spacing w:val="-6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-63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работает</w:t>
      </w:r>
      <w:r>
        <w:rPr>
          <w:spacing w:val="-14"/>
          <w:w w:val="110"/>
        </w:rPr>
        <w:t xml:space="preserve"> </w:t>
      </w:r>
      <w:r>
        <w:rPr>
          <w:w w:val="110"/>
        </w:rPr>
        <w:t>корректно.</w:t>
      </w:r>
    </w:p>
    <w:p>
      <w:pPr>
        <w:pStyle w:val="4"/>
        <w:spacing w:before="157"/>
        <w:ind w:left="387"/>
      </w:pPr>
      <w:r>
        <w:rPr>
          <w:w w:val="110"/>
        </w:rPr>
        <w:t>Текст</w:t>
      </w:r>
      <w:r>
        <w:rPr>
          <w:spacing w:val="-15"/>
          <w:w w:val="110"/>
        </w:rPr>
        <w:t xml:space="preserve"> </w:t>
      </w:r>
      <w:r>
        <w:rPr>
          <w:w w:val="110"/>
        </w:rPr>
        <w:t>программы:</w:t>
      </w:r>
    </w:p>
    <w:p>
      <w:pPr>
        <w:pStyle w:val="4"/>
        <w:spacing w:before="157"/>
        <w:ind w:left="387"/>
      </w:pPr>
      <w:r>
        <w:rPr>
          <w:w w:val="105"/>
        </w:rPr>
        <w:t>%include</w:t>
      </w:r>
      <w:r>
        <w:rPr>
          <w:spacing w:val="5"/>
          <w:w w:val="105"/>
        </w:rPr>
        <w:t xml:space="preserve"> </w:t>
      </w:r>
      <w:r>
        <w:rPr>
          <w:w w:val="105"/>
        </w:rPr>
        <w:t>‘in_out.asm’</w:t>
      </w:r>
    </w:p>
    <w:p>
      <w:pPr>
        <w:spacing w:after="0"/>
        <w:sectPr>
          <w:pgSz w:w="11910" w:h="16840"/>
          <w:pgMar w:top="1380" w:right="160" w:bottom="2000" w:left="1340" w:header="0" w:footer="1809" w:gutter="0"/>
          <w:cols w:space="720" w:num="1"/>
        </w:sectPr>
      </w:pPr>
    </w:p>
    <w:p>
      <w:pPr>
        <w:pStyle w:val="4"/>
        <w:spacing w:before="100"/>
        <w:ind w:left="387"/>
      </w:pPr>
      <w:r>
        <w:t>SECTION</w:t>
      </w:r>
      <w:r>
        <w:rPr>
          <w:spacing w:val="9"/>
        </w:rPr>
        <w:t xml:space="preserve"> </w:t>
      </w:r>
      <w:r>
        <w:t>.data</w:t>
      </w:r>
    </w:p>
    <w:p>
      <w:pPr>
        <w:pStyle w:val="4"/>
        <w:spacing w:before="158" w:line="376" w:lineRule="auto"/>
        <w:ind w:left="387" w:right="7623"/>
      </w:pPr>
      <w:r>
        <w:rPr>
          <w:spacing w:val="-3"/>
          <w:w w:val="110"/>
        </w:rPr>
        <w:t>msg db “Результат:”,0</w:t>
      </w:r>
      <w:r>
        <w:rPr>
          <w:spacing w:val="-63"/>
          <w:w w:val="1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.text</w:t>
      </w:r>
    </w:p>
    <w:p>
      <w:pPr>
        <w:pStyle w:val="4"/>
        <w:ind w:left="387"/>
      </w:pPr>
      <w:r>
        <w:rPr>
          <w:w w:val="110"/>
        </w:rPr>
        <w:t>global</w:t>
      </w:r>
      <w:r>
        <w:rPr>
          <w:spacing w:val="-9"/>
          <w:w w:val="110"/>
        </w:rPr>
        <w:t xml:space="preserve"> </w:t>
      </w:r>
      <w:r>
        <w:rPr>
          <w:w w:val="110"/>
        </w:rPr>
        <w:t>_start</w:t>
      </w:r>
    </w:p>
    <w:p>
      <w:pPr>
        <w:pStyle w:val="4"/>
        <w:spacing w:before="157" w:line="376" w:lineRule="auto"/>
        <w:ind w:left="387" w:right="8963"/>
      </w:pPr>
      <w:r>
        <w:rPr>
          <w:w w:val="110"/>
        </w:rPr>
        <w:t>_start:</w:t>
      </w:r>
      <w:r>
        <w:rPr>
          <w:spacing w:val="1"/>
          <w:w w:val="110"/>
        </w:rPr>
        <w:t xml:space="preserve"> </w:t>
      </w:r>
      <w:r>
        <w:rPr>
          <w:w w:val="110"/>
        </w:rPr>
        <w:t>pop ecx</w:t>
      </w:r>
      <w:r>
        <w:rPr>
          <w:spacing w:val="1"/>
          <w:w w:val="110"/>
        </w:rPr>
        <w:t xml:space="preserve"> </w:t>
      </w:r>
      <w:r>
        <w:rPr>
          <w:w w:val="110"/>
        </w:rPr>
        <w:t>pop edx</w:t>
      </w:r>
      <w:r>
        <w:rPr>
          <w:spacing w:val="1"/>
          <w:w w:val="110"/>
        </w:rPr>
        <w:t xml:space="preserve"> </w:t>
      </w:r>
      <w:r>
        <w:rPr>
          <w:w w:val="110"/>
        </w:rPr>
        <w:t>sub ecx,1</w:t>
      </w:r>
      <w:r>
        <w:rPr>
          <w:spacing w:val="-63"/>
          <w:w w:val="110"/>
        </w:rPr>
        <w:t xml:space="preserve"> </w:t>
      </w:r>
      <w:r>
        <w:rPr>
          <w:w w:val="105"/>
        </w:rPr>
        <w:t>mov esi, 0</w:t>
      </w:r>
      <w:r>
        <w:rPr>
          <w:spacing w:val="-60"/>
          <w:w w:val="105"/>
        </w:rPr>
        <w:t xml:space="preserve"> </w:t>
      </w:r>
      <w:r>
        <w:rPr>
          <w:spacing w:val="-1"/>
          <w:w w:val="110"/>
        </w:rPr>
        <w:t>mov edi,5</w:t>
      </w:r>
      <w:r>
        <w:rPr>
          <w:spacing w:val="-63"/>
          <w:w w:val="110"/>
        </w:rPr>
        <w:t xml:space="preserve"> </w:t>
      </w:r>
      <w:r>
        <w:rPr>
          <w:w w:val="110"/>
        </w:rPr>
        <w:t>next:</w:t>
      </w:r>
    </w:p>
    <w:p>
      <w:pPr>
        <w:pStyle w:val="4"/>
        <w:spacing w:before="1" w:line="376" w:lineRule="auto"/>
        <w:ind w:left="387" w:right="8813"/>
      </w:pPr>
      <w:r>
        <w:rPr>
          <w:spacing w:val="-3"/>
          <w:w w:val="110"/>
        </w:rPr>
        <w:t xml:space="preserve">cmp </w:t>
      </w:r>
      <w:r>
        <w:rPr>
          <w:spacing w:val="-2"/>
          <w:w w:val="110"/>
        </w:rPr>
        <w:t>ecx,0h</w:t>
      </w:r>
      <w:r>
        <w:rPr>
          <w:spacing w:val="-63"/>
          <w:w w:val="110"/>
        </w:rPr>
        <w:t xml:space="preserve"> </w:t>
      </w:r>
      <w:r>
        <w:rPr>
          <w:w w:val="110"/>
        </w:rPr>
        <w:t>jz  _end</w:t>
      </w:r>
      <w:r>
        <w:rPr>
          <w:spacing w:val="1"/>
          <w:w w:val="110"/>
        </w:rPr>
        <w:t xml:space="preserve"> </w:t>
      </w:r>
      <w:r>
        <w:rPr>
          <w:w w:val="110"/>
        </w:rPr>
        <w:t>pop eax</w:t>
      </w:r>
      <w:r>
        <w:rPr>
          <w:spacing w:val="1"/>
          <w:w w:val="110"/>
        </w:rPr>
        <w:t xml:space="preserve"> </w:t>
      </w:r>
      <w:r>
        <w:rPr>
          <w:w w:val="110"/>
        </w:rPr>
        <w:t>call atoi</w:t>
      </w:r>
      <w:r>
        <w:rPr>
          <w:spacing w:val="1"/>
          <w:w w:val="110"/>
        </w:rPr>
        <w:t xml:space="preserve"> </w:t>
      </w:r>
      <w:r>
        <w:rPr>
          <w:w w:val="110"/>
        </w:rPr>
        <w:t>add eax,2</w:t>
      </w:r>
      <w:r>
        <w:rPr>
          <w:spacing w:val="1"/>
          <w:w w:val="110"/>
        </w:rPr>
        <w:t xml:space="preserve"> </w:t>
      </w:r>
      <w:r>
        <w:rPr>
          <w:w w:val="110"/>
        </w:rPr>
        <w:t>mul  edi</w:t>
      </w:r>
      <w:r>
        <w:rPr>
          <w:spacing w:val="1"/>
          <w:w w:val="110"/>
        </w:rPr>
        <w:t xml:space="preserve"> </w:t>
      </w:r>
      <w:r>
        <w:rPr>
          <w:w w:val="110"/>
        </w:rPr>
        <w:t>add esi,eax</w:t>
      </w:r>
      <w:r>
        <w:rPr>
          <w:spacing w:val="-63"/>
          <w:w w:val="110"/>
        </w:rPr>
        <w:t xml:space="preserve"> </w:t>
      </w:r>
      <w:r>
        <w:rPr>
          <w:w w:val="110"/>
        </w:rPr>
        <w:t>loop</w:t>
      </w:r>
      <w:r>
        <w:rPr>
          <w:spacing w:val="-5"/>
          <w:w w:val="110"/>
        </w:rPr>
        <w:t xml:space="preserve"> </w:t>
      </w:r>
      <w:r>
        <w:rPr>
          <w:w w:val="110"/>
        </w:rPr>
        <w:t>next</w:t>
      </w:r>
    </w:p>
    <w:p>
      <w:pPr>
        <w:pStyle w:val="4"/>
        <w:ind w:left="387"/>
      </w:pPr>
      <w:r>
        <w:rPr>
          <w:w w:val="105"/>
        </w:rPr>
        <w:t>_end:</w:t>
      </w:r>
    </w:p>
    <w:p>
      <w:pPr>
        <w:pStyle w:val="4"/>
        <w:spacing w:before="158" w:line="376" w:lineRule="auto"/>
        <w:ind w:left="387" w:right="8546"/>
      </w:pPr>
      <w:r>
        <w:rPr>
          <w:w w:val="105"/>
        </w:rPr>
        <w:t>mov</w:t>
      </w:r>
      <w:r>
        <w:rPr>
          <w:spacing w:val="6"/>
          <w:w w:val="105"/>
        </w:rPr>
        <w:t xml:space="preserve"> </w:t>
      </w:r>
      <w:r>
        <w:rPr>
          <w:w w:val="105"/>
        </w:rPr>
        <w:t>eax,</w:t>
      </w:r>
      <w:r>
        <w:rPr>
          <w:spacing w:val="-5"/>
          <w:w w:val="105"/>
        </w:rPr>
        <w:t xml:space="preserve"> </w:t>
      </w:r>
      <w:r>
        <w:rPr>
          <w:w w:val="105"/>
        </w:rPr>
        <w:t>msg</w:t>
      </w:r>
      <w:r>
        <w:rPr>
          <w:spacing w:val="-60"/>
          <w:w w:val="105"/>
        </w:rPr>
        <w:t xml:space="preserve"> </w:t>
      </w:r>
      <w:r>
        <w:rPr>
          <w:w w:val="110"/>
        </w:rPr>
        <w:t>call sprint</w:t>
      </w:r>
      <w:r>
        <w:rPr>
          <w:spacing w:val="1"/>
          <w:w w:val="110"/>
        </w:rPr>
        <w:t xml:space="preserve"> </w:t>
      </w:r>
      <w:r>
        <w:rPr>
          <w:w w:val="105"/>
        </w:rPr>
        <w:t>mov eax, esi</w:t>
      </w:r>
      <w:r>
        <w:rPr>
          <w:spacing w:val="1"/>
          <w:w w:val="105"/>
        </w:rPr>
        <w:t xml:space="preserve"> </w:t>
      </w:r>
      <w:r>
        <w:rPr>
          <w:w w:val="110"/>
        </w:rPr>
        <w:t>call iprintLF</w:t>
      </w:r>
      <w:r>
        <w:rPr>
          <w:spacing w:val="1"/>
          <w:w w:val="110"/>
        </w:rPr>
        <w:t xml:space="preserve"> </w:t>
      </w:r>
      <w:r>
        <w:rPr>
          <w:w w:val="110"/>
        </w:rPr>
        <w:t>call</w:t>
      </w:r>
      <w:r>
        <w:rPr>
          <w:spacing w:val="-7"/>
          <w:w w:val="110"/>
        </w:rPr>
        <w:t xml:space="preserve"> </w:t>
      </w:r>
      <w:r>
        <w:rPr>
          <w:w w:val="110"/>
        </w:rPr>
        <w:t>quit</w:t>
      </w:r>
    </w:p>
    <w:p>
      <w:pPr>
        <w:spacing w:after="0" w:line="376" w:lineRule="auto"/>
        <w:sectPr>
          <w:pgSz w:w="11910" w:h="16840"/>
          <w:pgMar w:top="1300" w:right="160" w:bottom="2000" w:left="134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78"/>
        </w:tabs>
        <w:spacing w:before="87" w:after="0" w:line="240" w:lineRule="auto"/>
        <w:ind w:left="677" w:right="0" w:hanging="530"/>
        <w:jc w:val="left"/>
      </w:pPr>
      <w:bookmarkStart w:id="36" w:name="_bookmark22"/>
      <w:bookmarkEnd w:id="36"/>
      <w:bookmarkStart w:id="37" w:name="Выводы"/>
      <w:bookmarkEnd w:id="37"/>
      <w:bookmarkStart w:id="38" w:name="_bookmark22"/>
      <w:bookmarkEnd w:id="38"/>
      <w:r>
        <w:rPr>
          <w:w w:val="95"/>
        </w:rPr>
        <w:t>Выводы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4"/>
        <w:spacing w:before="1" w:line="376" w:lineRule="auto"/>
        <w:ind w:left="148" w:right="1275" w:firstLine="239"/>
        <w:jc w:val="both"/>
      </w:pPr>
      <w:r>
        <w:rPr>
          <w:w w:val="110"/>
        </w:rPr>
        <w:t>Благодаря данной лабораторной работе я приобрела навыки написания про-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грамм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использованием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циклов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обработкой</w:t>
      </w:r>
      <w:r>
        <w:rPr>
          <w:spacing w:val="-8"/>
          <w:w w:val="110"/>
        </w:rPr>
        <w:t xml:space="preserve"> </w:t>
      </w:r>
      <w:r>
        <w:rPr>
          <w:w w:val="110"/>
        </w:rPr>
        <w:t>аргументов</w:t>
      </w:r>
      <w:r>
        <w:rPr>
          <w:spacing w:val="-8"/>
          <w:w w:val="110"/>
        </w:rPr>
        <w:t xml:space="preserve"> </w:t>
      </w:r>
      <w:r>
        <w:rPr>
          <w:w w:val="110"/>
        </w:rPr>
        <w:t>командной</w:t>
      </w:r>
      <w:r>
        <w:rPr>
          <w:spacing w:val="-8"/>
          <w:w w:val="110"/>
        </w:rPr>
        <w:t xml:space="preserve"> </w:t>
      </w:r>
      <w:r>
        <w:rPr>
          <w:w w:val="110"/>
        </w:rPr>
        <w:t>строки,</w:t>
      </w:r>
      <w:r>
        <w:rPr>
          <w:spacing w:val="-18"/>
          <w:w w:val="110"/>
        </w:rPr>
        <w:t xml:space="preserve"> </w:t>
      </w:r>
      <w:r>
        <w:rPr>
          <w:w w:val="110"/>
        </w:rPr>
        <w:t>что</w:t>
      </w:r>
      <w:r>
        <w:rPr>
          <w:spacing w:val="-64"/>
          <w:w w:val="110"/>
        </w:rPr>
        <w:t xml:space="preserve"> </w:t>
      </w:r>
      <w:r>
        <w:rPr>
          <w:w w:val="110"/>
        </w:rPr>
        <w:t>поможет</w:t>
      </w:r>
      <w:r>
        <w:rPr>
          <w:spacing w:val="-14"/>
          <w:w w:val="110"/>
        </w:rPr>
        <w:t xml:space="preserve"> </w:t>
      </w:r>
      <w:r>
        <w:rPr>
          <w:w w:val="110"/>
        </w:rPr>
        <w:t>мне</w:t>
      </w:r>
      <w:r>
        <w:rPr>
          <w:spacing w:val="-7"/>
          <w:w w:val="110"/>
        </w:rPr>
        <w:t xml:space="preserve"> </w:t>
      </w:r>
      <w:r>
        <w:rPr>
          <w:w w:val="110"/>
        </w:rPr>
        <w:t>при</w:t>
      </w:r>
      <w:r>
        <w:rPr>
          <w:spacing w:val="-8"/>
          <w:w w:val="110"/>
        </w:rPr>
        <w:t xml:space="preserve"> </w:t>
      </w:r>
      <w:r>
        <w:rPr>
          <w:w w:val="110"/>
        </w:rPr>
        <w:t>выполнении</w:t>
      </w:r>
      <w:r>
        <w:rPr>
          <w:spacing w:val="-7"/>
          <w:w w:val="110"/>
        </w:rPr>
        <w:t xml:space="preserve"> </w:t>
      </w:r>
      <w:r>
        <w:rPr>
          <w:w w:val="110"/>
        </w:rPr>
        <w:t>последующих</w:t>
      </w:r>
      <w:r>
        <w:rPr>
          <w:spacing w:val="-12"/>
          <w:w w:val="110"/>
        </w:rPr>
        <w:t xml:space="preserve"> </w:t>
      </w:r>
      <w:r>
        <w:rPr>
          <w:w w:val="110"/>
        </w:rPr>
        <w:t>лабораторных</w:t>
      </w:r>
      <w:r>
        <w:rPr>
          <w:spacing w:val="-8"/>
          <w:w w:val="110"/>
        </w:rPr>
        <w:t xml:space="preserve"> </w:t>
      </w:r>
      <w:r>
        <w:rPr>
          <w:w w:val="110"/>
        </w:rPr>
        <w:t>работ.</w:t>
      </w:r>
    </w:p>
    <w:p>
      <w:pPr>
        <w:spacing w:after="0" w:line="376" w:lineRule="auto"/>
        <w:jc w:val="both"/>
        <w:sectPr>
          <w:pgSz w:w="11910" w:h="16840"/>
          <w:pgMar w:top="1580" w:right="160" w:bottom="2000" w:left="134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78"/>
        </w:tabs>
        <w:spacing w:before="87" w:after="0" w:line="240" w:lineRule="auto"/>
        <w:ind w:left="677" w:right="0" w:hanging="530"/>
        <w:jc w:val="left"/>
      </w:pPr>
      <w:bookmarkStart w:id="39" w:name="Список литературы"/>
      <w:bookmarkEnd w:id="39"/>
      <w:bookmarkStart w:id="40" w:name="_bookmark23"/>
      <w:bookmarkEnd w:id="40"/>
      <w:bookmarkStart w:id="41" w:name="_bookmark23"/>
      <w:bookmarkEnd w:id="41"/>
      <w:r>
        <w:rPr>
          <w:w w:val="85"/>
        </w:rPr>
        <w:t>Список</w:t>
      </w:r>
      <w:r>
        <w:rPr>
          <w:spacing w:val="89"/>
          <w:w w:val="85"/>
        </w:rPr>
        <w:t xml:space="preserve"> </w:t>
      </w:r>
      <w:r>
        <w:rPr>
          <w:w w:val="85"/>
        </w:rPr>
        <w:t>литературы</w:t>
      </w:r>
    </w:p>
    <w:p>
      <w:pPr>
        <w:pStyle w:val="4"/>
        <w:spacing w:before="1"/>
        <w:rPr>
          <w:rFonts w:ascii="Arial"/>
          <w:b/>
          <w:sz w:val="74"/>
        </w:rPr>
      </w:pPr>
    </w:p>
    <w:p>
      <w:pPr>
        <w:pStyle w:val="11"/>
        <w:numPr>
          <w:ilvl w:val="1"/>
          <w:numId w:val="3"/>
        </w:numPr>
        <w:tabs>
          <w:tab w:val="left" w:pos="746"/>
        </w:tabs>
        <w:spacing w:before="1" w:after="0" w:line="240" w:lineRule="auto"/>
        <w:ind w:left="745" w:right="0" w:hanging="314"/>
        <w:jc w:val="left"/>
        <w:rPr>
          <w:sz w:val="24"/>
        </w:rPr>
      </w:pPr>
      <w:r>
        <w:rPr>
          <w:w w:val="105"/>
          <w:sz w:val="24"/>
        </w:rPr>
        <w:t>GDB: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GNU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Debugger.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ht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w w:val="105"/>
          <w:sz w:val="24"/>
        </w:rPr>
        <w:t>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w w:val="105"/>
          <w:sz w:val="24"/>
        </w:rPr>
        <w:t>.gnu.org/software/gdb/.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57" w:after="0" w:line="240" w:lineRule="auto"/>
        <w:ind w:left="745" w:right="0" w:hanging="314"/>
        <w:jc w:val="left"/>
        <w:rPr>
          <w:sz w:val="24"/>
        </w:rPr>
      </w:pPr>
      <w:r>
        <w:rPr>
          <w:sz w:val="24"/>
        </w:rPr>
        <w:t>GNU</w:t>
      </w:r>
      <w:r>
        <w:rPr>
          <w:spacing w:val="48"/>
          <w:sz w:val="24"/>
        </w:rPr>
        <w:t xml:space="preserve"> </w:t>
      </w:r>
      <w:r>
        <w:rPr>
          <w:sz w:val="24"/>
        </w:rPr>
        <w:t>Bash</w:t>
      </w:r>
      <w:r>
        <w:rPr>
          <w:spacing w:val="48"/>
          <w:sz w:val="24"/>
        </w:rPr>
        <w:t xml:space="preserve"> </w:t>
      </w:r>
      <w:r>
        <w:rPr>
          <w:sz w:val="24"/>
        </w:rPr>
        <w:t>Manual.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30"/>
          <w:sz w:val="24"/>
        </w:rPr>
        <w:t xml:space="preserve"> </w:t>
      </w:r>
      <w:r>
        <w:rPr>
          <w:sz w:val="24"/>
        </w:rPr>
        <w:t>2016.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30"/>
          <w:sz w:val="24"/>
        </w:rPr>
        <w:t xml:space="preserve"> </w:t>
      </w:r>
      <w:r>
        <w:rPr>
          <w:sz w:val="24"/>
        </w:rPr>
        <w:t>URL:</w:t>
      </w:r>
      <w:r>
        <w:rPr>
          <w:spacing w:val="50"/>
          <w:sz w:val="24"/>
        </w:rPr>
        <w:t xml:space="preserve"> </w:t>
      </w:r>
      <w:r>
        <w:rPr>
          <w:sz w:val="24"/>
        </w:rPr>
        <w:t>ht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z w:val="24"/>
        </w:rPr>
        <w:t>tps://w</w:t>
      </w:r>
      <w:r>
        <w:rPr>
          <w:sz w:val="24"/>
        </w:rPr>
        <w:fldChar w:fldCharType="end"/>
      </w:r>
      <w:r>
        <w:rPr>
          <w:sz w:val="24"/>
        </w:rPr>
        <w:t>ww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z w:val="24"/>
        </w:rPr>
        <w:t>.gnu.org/software/bash/manual/.</w:t>
      </w:r>
      <w:r>
        <w:rPr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57" w:after="0" w:line="376" w:lineRule="auto"/>
        <w:ind w:left="745" w:right="1275" w:hanging="314"/>
        <w:jc w:val="left"/>
        <w:rPr>
          <w:sz w:val="24"/>
        </w:rPr>
      </w:pPr>
      <w:r>
        <w:rPr>
          <w:spacing w:val="-1"/>
          <w:w w:val="110"/>
          <w:sz w:val="24"/>
        </w:rPr>
        <w:t>Midnight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Commander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Center.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2021.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URL: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https://midnight-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commander.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org/.</w:t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" w:after="0" w:line="240" w:lineRule="auto"/>
        <w:ind w:left="745" w:right="0" w:hanging="314"/>
        <w:jc w:val="left"/>
        <w:rPr>
          <w:sz w:val="24"/>
        </w:rPr>
      </w:pPr>
      <w:r>
        <w:rPr>
          <w:w w:val="105"/>
          <w:sz w:val="24"/>
        </w:rPr>
        <w:t>NASM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Assembly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Tutorials.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2021.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https://asmtutor.com/.</w:t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57" w:after="0" w:line="376" w:lineRule="auto"/>
        <w:ind w:left="745" w:right="702" w:hanging="314"/>
        <w:jc w:val="left"/>
        <w:rPr>
          <w:sz w:val="24"/>
        </w:rPr>
      </w:pPr>
      <w:r>
        <w:rPr>
          <w:w w:val="105"/>
          <w:sz w:val="24"/>
        </w:rPr>
        <w:t>Newham  C.  Learning  the  bash  Shell:  Unix  Shell  Programming.  —  O’Reilly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2005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354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(In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Nutshell).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0596009658.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"/>
          <w:w w:val="105"/>
          <w:sz w:val="24"/>
        </w:rPr>
        <w:t xml:space="preserve"> </w:t>
      </w: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rPr>
          <w:w w:val="105"/>
          <w:sz w:val="24"/>
        </w:rPr>
        <w:t>http://www.amazon.com/Learningbash-Shell-Programming-Nutshell/dp/0596009658.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0" w:after="0" w:line="376" w:lineRule="auto"/>
        <w:ind w:left="745" w:right="1326" w:hanging="314"/>
        <w:jc w:val="left"/>
        <w:rPr>
          <w:sz w:val="24"/>
        </w:rPr>
      </w:pPr>
      <w:r>
        <w:rPr>
          <w:w w:val="105"/>
          <w:sz w:val="24"/>
        </w:rPr>
        <w:t>Robbins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Bash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Pocket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Reference.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O’Reilly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2016.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156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978-1491941591.</w:t>
      </w:r>
    </w:p>
    <w:p>
      <w:pPr>
        <w:pStyle w:val="11"/>
        <w:numPr>
          <w:ilvl w:val="1"/>
          <w:numId w:val="3"/>
        </w:numPr>
        <w:tabs>
          <w:tab w:val="left" w:pos="739"/>
        </w:tabs>
        <w:spacing w:before="1" w:after="0" w:line="240" w:lineRule="auto"/>
        <w:ind w:left="738" w:right="0" w:hanging="283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documentation.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2021.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ht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105"/>
          <w:sz w:val="24"/>
        </w:rPr>
        <w:t>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105"/>
          <w:sz w:val="24"/>
        </w:rPr>
        <w:t>.nasm.us/docs.php.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57" w:after="0" w:line="376" w:lineRule="auto"/>
        <w:ind w:left="745" w:right="1326" w:hanging="314"/>
        <w:jc w:val="left"/>
        <w:rPr>
          <w:sz w:val="24"/>
        </w:rPr>
      </w:pPr>
      <w:r>
        <w:rPr>
          <w:w w:val="105"/>
          <w:sz w:val="24"/>
        </w:rPr>
        <w:t>Zarrelli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Mastering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Bash.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Packt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Publishing,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2017.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502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9781784396879.</w:t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0" w:after="0" w:line="240" w:lineRule="auto"/>
        <w:ind w:left="745" w:right="0" w:hanging="314"/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21"/>
          <w:sz w:val="24"/>
        </w:rPr>
        <w:t xml:space="preserve"> </w:t>
      </w:r>
      <w:r>
        <w:rPr>
          <w:sz w:val="24"/>
        </w:rPr>
        <w:t>В.</w:t>
      </w:r>
      <w:r>
        <w:rPr>
          <w:spacing w:val="8"/>
          <w:sz w:val="24"/>
        </w:rPr>
        <w:t xml:space="preserve"> </w:t>
      </w:r>
      <w:r>
        <w:rPr>
          <w:sz w:val="24"/>
        </w:rPr>
        <w:t>Д.,</w:t>
      </w:r>
      <w:r>
        <w:rPr>
          <w:spacing w:val="7"/>
          <w:sz w:val="24"/>
        </w:rPr>
        <w:t xml:space="preserve"> </w:t>
      </w:r>
      <w:r>
        <w:rPr>
          <w:sz w:val="24"/>
        </w:rPr>
        <w:t>Лупин</w:t>
      </w:r>
      <w:r>
        <w:rPr>
          <w:spacing w:val="22"/>
          <w:sz w:val="24"/>
        </w:rPr>
        <w:t xml:space="preserve"> </w:t>
      </w:r>
      <w:r>
        <w:rPr>
          <w:sz w:val="24"/>
        </w:rPr>
        <w:t>С.</w:t>
      </w:r>
      <w:r>
        <w:rPr>
          <w:spacing w:val="2"/>
          <w:sz w:val="24"/>
        </w:rPr>
        <w:t xml:space="preserve"> </w:t>
      </w:r>
      <w:r>
        <w:rPr>
          <w:sz w:val="24"/>
        </w:rPr>
        <w:t>А.</w:t>
      </w:r>
      <w:r>
        <w:rPr>
          <w:spacing w:val="2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21"/>
          <w:sz w:val="24"/>
        </w:rPr>
        <w:t xml:space="preserve"> </w:t>
      </w:r>
      <w:r>
        <w:rPr>
          <w:sz w:val="24"/>
        </w:rPr>
        <w:t>ЭВМ.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7"/>
          <w:sz w:val="24"/>
        </w:rPr>
        <w:t xml:space="preserve"> </w:t>
      </w:r>
      <w:r>
        <w:rPr>
          <w:sz w:val="24"/>
        </w:rPr>
        <w:t>М.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Форум,</w:t>
      </w:r>
      <w:r>
        <w:rPr>
          <w:spacing w:val="7"/>
          <w:sz w:val="24"/>
        </w:rPr>
        <w:t xml:space="preserve"> </w:t>
      </w:r>
      <w:r>
        <w:rPr>
          <w:sz w:val="24"/>
        </w:rPr>
        <w:t>2018.</w:t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58" w:after="0" w:line="376" w:lineRule="auto"/>
        <w:ind w:left="745" w:right="1287" w:hanging="442"/>
        <w:jc w:val="left"/>
        <w:rPr>
          <w:sz w:val="24"/>
        </w:rPr>
      </w:pPr>
      <w:r>
        <w:rPr>
          <w:w w:val="105"/>
          <w:sz w:val="24"/>
        </w:rPr>
        <w:t>Куляс О. Л., Никитин К. А. Курс программирования на ASSEMBLER. — М. :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Солон-Пресс,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2017.</w:t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0" w:after="0" w:line="240" w:lineRule="auto"/>
        <w:ind w:left="745" w:right="0" w:hanging="442"/>
        <w:jc w:val="left"/>
        <w:rPr>
          <w:sz w:val="24"/>
        </w:rPr>
      </w:pPr>
      <w:r>
        <w:rPr>
          <w:w w:val="105"/>
          <w:sz w:val="24"/>
        </w:rPr>
        <w:t>Новожилов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ЭВМ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систем.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Юрайт,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2016.</w:t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57" w:after="0" w:line="240" w:lineRule="auto"/>
        <w:ind w:left="745" w:right="0" w:hanging="442"/>
        <w:jc w:val="left"/>
        <w:rPr>
          <w:sz w:val="24"/>
        </w:rPr>
      </w:pPr>
      <w:r>
        <w:rPr>
          <w:w w:val="105"/>
          <w:sz w:val="24"/>
        </w:rPr>
        <w:t>Расширенный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ассемблер: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NASM.—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2021.—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-16"/>
          <w:w w:val="105"/>
          <w:sz w:val="24"/>
        </w:rPr>
        <w:t xml:space="preserve"> 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w w:val="105"/>
          <w:sz w:val="24"/>
        </w:rPr>
        <w:t>https://w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w w:val="105"/>
          <w:sz w:val="24"/>
        </w:rPr>
        <w:t>.opennet.ru/docs/RUS/nasm/.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57" w:after="0" w:line="376" w:lineRule="auto"/>
        <w:ind w:left="745" w:right="1326" w:hanging="442"/>
        <w:jc w:val="left"/>
        <w:rPr>
          <w:sz w:val="24"/>
        </w:rPr>
      </w:pPr>
      <w:r>
        <w:rPr>
          <w:w w:val="105"/>
          <w:sz w:val="24"/>
        </w:rPr>
        <w:t>Робачевский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Немнюгин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Стесик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Операционная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система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UNIX.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2-е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изд.</w:t>
      </w:r>
      <w:r>
        <w:rPr>
          <w:spacing w:val="-17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БХВПетербург,</w:t>
      </w:r>
      <w:r>
        <w:rPr>
          <w:spacing w:val="-5"/>
          <w:sz w:val="24"/>
        </w:rPr>
        <w:t xml:space="preserve"> </w:t>
      </w:r>
      <w:r>
        <w:rPr>
          <w:sz w:val="24"/>
        </w:rPr>
        <w:t>2010.</w:t>
      </w:r>
      <w:r>
        <w:rPr>
          <w:spacing w:val="-1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656</w:t>
      </w:r>
      <w:r>
        <w:rPr>
          <w:spacing w:val="6"/>
          <w:sz w:val="24"/>
        </w:rPr>
        <w:t xml:space="preserve"> </w:t>
      </w:r>
      <w:r>
        <w:rPr>
          <w:sz w:val="24"/>
        </w:rPr>
        <w:t>с.</w:t>
      </w:r>
      <w:r>
        <w:rPr>
          <w:spacing w:val="-1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ISBN</w:t>
      </w:r>
      <w:r>
        <w:rPr>
          <w:spacing w:val="6"/>
          <w:sz w:val="24"/>
        </w:rPr>
        <w:t xml:space="preserve"> </w:t>
      </w:r>
      <w:r>
        <w:rPr>
          <w:sz w:val="24"/>
        </w:rPr>
        <w:t>978-5-94157-538-1.</w:t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1" w:after="0" w:line="240" w:lineRule="auto"/>
        <w:ind w:left="745" w:right="0" w:hanging="442"/>
        <w:jc w:val="left"/>
        <w:rPr>
          <w:sz w:val="24"/>
        </w:rPr>
      </w:pPr>
      <w:r>
        <w:rPr>
          <w:w w:val="105"/>
          <w:sz w:val="24"/>
        </w:rPr>
        <w:t>Столяров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А.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Программирование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языке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ассемблера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ОС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Unix.—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2-</w:t>
      </w:r>
    </w:p>
    <w:p>
      <w:pPr>
        <w:pStyle w:val="4"/>
        <w:spacing w:before="157"/>
        <w:ind w:left="745"/>
      </w:pPr>
      <w:r>
        <w:t>е</w:t>
      </w:r>
      <w:r>
        <w:rPr>
          <w:spacing w:val="16"/>
        </w:rPr>
        <w:t xml:space="preserve"> </w:t>
      </w:r>
      <w:r>
        <w:t>изд.—</w:t>
      </w:r>
      <w:r>
        <w:rPr>
          <w:spacing w:val="-1"/>
        </w:rPr>
        <w:t xml:space="preserve"> </w:t>
      </w:r>
      <w:r>
        <w:rPr>
          <w:spacing w:val="9"/>
        </w:rPr>
        <w:t>М.:</w:t>
      </w:r>
      <w:r>
        <w:rPr>
          <w:spacing w:val="17"/>
        </w:rPr>
        <w:t xml:space="preserve"> </w:t>
      </w:r>
      <w:r>
        <w:t>МАКС</w:t>
      </w:r>
      <w:r>
        <w:rPr>
          <w:spacing w:val="17"/>
        </w:rPr>
        <w:t xml:space="preserve"> </w:t>
      </w:r>
      <w:r>
        <w:t>Пресс,</w:t>
      </w:r>
      <w:r>
        <w:rPr>
          <w:spacing w:val="-3"/>
        </w:rPr>
        <w:t xml:space="preserve"> </w:t>
      </w:r>
      <w:r>
        <w:t>2011.—</w:t>
      </w:r>
      <w:r>
        <w:rPr>
          <w:spacing w:val="-2"/>
        </w:rPr>
        <w:t xml:space="preserve"> </w:t>
      </w:r>
      <w:r>
        <w:t>URL:</w:t>
      </w:r>
      <w:r>
        <w:rPr>
          <w:spacing w:val="17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t>http://www.stolyarov.info/books/asm_unix.</w:t>
      </w:r>
      <w:r>
        <w:fldChar w:fldCharType="end"/>
      </w:r>
    </w:p>
    <w:p>
      <w:pPr>
        <w:spacing w:after="0"/>
        <w:sectPr>
          <w:pgSz w:w="11910" w:h="16840"/>
          <w:pgMar w:top="1580" w:right="160" w:bottom="2000" w:left="1340" w:header="0" w:footer="1809" w:gutter="0"/>
          <w:cols w:space="720" w:num="1"/>
        </w:sectPr>
      </w:pPr>
    </w:p>
    <w:p>
      <w:pPr>
        <w:pStyle w:val="11"/>
        <w:numPr>
          <w:ilvl w:val="1"/>
          <w:numId w:val="3"/>
        </w:numPr>
        <w:tabs>
          <w:tab w:val="left" w:pos="746"/>
        </w:tabs>
        <w:spacing w:before="100" w:after="0" w:line="376" w:lineRule="auto"/>
        <w:ind w:left="745" w:right="1294" w:hanging="442"/>
        <w:jc w:val="left"/>
        <w:rPr>
          <w:sz w:val="24"/>
        </w:rPr>
      </w:pPr>
      <w:r>
        <w:rPr>
          <w:w w:val="105"/>
          <w:sz w:val="24"/>
        </w:rPr>
        <w:t>Таненбаум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Э.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компьютера.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6-е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изд.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Питер,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2013.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874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p>
      <w:pPr>
        <w:pStyle w:val="11"/>
        <w:numPr>
          <w:ilvl w:val="1"/>
          <w:numId w:val="3"/>
        </w:numPr>
        <w:tabs>
          <w:tab w:val="left" w:pos="746"/>
        </w:tabs>
        <w:spacing w:before="0" w:after="0" w:line="376" w:lineRule="auto"/>
        <w:ind w:left="745" w:right="1294" w:hanging="442"/>
        <w:jc w:val="left"/>
        <w:rPr>
          <w:sz w:val="24"/>
        </w:rPr>
      </w:pPr>
      <w:r>
        <w:rPr>
          <w:w w:val="110"/>
          <w:sz w:val="24"/>
        </w:rPr>
        <w:t>Таненбаум Э., Бос Х. Современные операционные системы. — 4-е изд. —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Питер,2015.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1120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sectPr>
      <w:pgSz w:w="11910" w:h="16840"/>
      <w:pgMar w:top="1300" w:right="160" w:bottom="2000" w:left="1340" w:header="0" w:footer="18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8.25pt;margin-top:740.4pt;height:17.85pt;width:18.7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795" w:hanging="64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795" w:hanging="648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21" w:hanging="64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81" w:hanging="64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42" w:hanging="64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02" w:hanging="64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63" w:hanging="64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23" w:hanging="64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648"/>
      </w:pPr>
      <w:rPr>
        <w:rFonts w:hint="default"/>
        <w:lang w:val="ru-RU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1056" w:hanging="550"/>
        <w:jc w:val="left"/>
      </w:pPr>
      <w:rPr>
        <w:rFonts w:hint="default"/>
        <w:lang w:val="ru-RU" w:eastAsia="en-US" w:bidi="ar-SA"/>
      </w:rPr>
    </w:lvl>
    <w:lvl w:ilvl="1" w:tentative="0">
      <w:start w:val="3"/>
      <w:numFmt w:val="decimal"/>
      <w:lvlText w:val="%1.%2"/>
      <w:lvlJc w:val="left"/>
      <w:pPr>
        <w:ind w:left="105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2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6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9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73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6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0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6" w:hanging="550"/>
      </w:pPr>
      <w:rPr>
        <w:rFonts w:hint="default"/>
        <w:lang w:val="ru-RU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06" w:hanging="359"/>
        <w:jc w:val="left"/>
      </w:pPr>
      <w:rPr>
        <w:rFonts w:hint="default" w:ascii="Arial" w:hAnsi="Arial" w:eastAsia="Arial" w:cs="Arial"/>
        <w:b/>
        <w:bCs/>
        <w:w w:val="101"/>
        <w:sz w:val="24"/>
        <w:szCs w:val="24"/>
        <w:lang w:val="ru-RU" w:eastAsia="en-US" w:bidi="ar-SA"/>
      </w:rPr>
    </w:lvl>
    <w:lvl w:ilvl="1" w:tentative="0">
      <w:start w:val="2"/>
      <w:numFmt w:val="decimal"/>
      <w:lvlText w:val="%1.%2"/>
      <w:lvlJc w:val="left"/>
      <w:pPr>
        <w:ind w:left="105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6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75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51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90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28" w:hanging="550"/>
      </w:pPr>
      <w:rPr>
        <w:rFonts w:hint="default"/>
        <w:lang w:val="ru-RU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677" w:hanging="529"/>
        <w:jc w:val="left"/>
      </w:pPr>
      <w:rPr>
        <w:rFonts w:hint="default" w:ascii="Arial" w:hAnsi="Arial" w:eastAsia="Arial" w:cs="Arial"/>
        <w:b/>
        <w:bCs/>
        <w:w w:val="103"/>
        <w:sz w:val="49"/>
        <w:szCs w:val="49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745" w:hanging="314"/>
        <w:jc w:val="left"/>
      </w:pPr>
      <w:rPr>
        <w:rFonts w:hint="default" w:ascii="Times New Roman" w:hAnsi="Times New Roman" w:eastAsia="Times New Roman" w:cs="Times New Roman"/>
        <w:w w:val="103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13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87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61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09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83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57" w:hanging="31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docVars>
    <w:docVar w:name="commondata" w:val="eyJoZGlkIjoiYjExZGE4YzgxYjEwY2RmOGQxYWRjNGM2OWY4MDBhN2EifQ=="/>
  </w:docVars>
  <w:rsids>
    <w:rsidRoot w:val="00000000"/>
    <w:rsid w:val="410D2737"/>
    <w:rsid w:val="56FE4CE6"/>
    <w:rsid w:val="702F7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87"/>
      <w:ind w:left="677" w:hanging="530"/>
      <w:outlineLvl w:val="1"/>
    </w:pPr>
    <w:rPr>
      <w:rFonts w:ascii="Arial" w:hAnsi="Arial" w:eastAsia="Arial" w:cs="Arial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qFormat/>
    <w:uiPriority w:val="1"/>
    <w:pPr>
      <w:ind w:left="795" w:hanging="648"/>
      <w:outlineLvl w:val="2"/>
    </w:pPr>
    <w:rPr>
      <w:rFonts w:ascii="Arial" w:hAnsi="Arial" w:eastAsia="Arial" w:cs="Arial"/>
      <w:b/>
      <w:bCs/>
      <w:sz w:val="34"/>
      <w:szCs w:val="34"/>
      <w:lang w:val="ru-RU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5">
    <w:name w:val="toc 3"/>
    <w:basedOn w:val="1"/>
    <w:autoRedefine/>
    <w:qFormat/>
    <w:uiPriority w:val="1"/>
    <w:pPr>
      <w:spacing w:before="14"/>
      <w:ind w:left="506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type="paragraph" w:styleId="6">
    <w:name w:val="toc 1"/>
    <w:basedOn w:val="1"/>
    <w:qFormat/>
    <w:uiPriority w:val="1"/>
    <w:pPr>
      <w:spacing w:before="252"/>
      <w:ind w:left="506" w:hanging="359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type="paragraph" w:styleId="7">
    <w:name w:val="toc 2"/>
    <w:basedOn w:val="1"/>
    <w:autoRedefine/>
    <w:qFormat/>
    <w:uiPriority w:val="1"/>
    <w:pPr>
      <w:spacing w:before="13"/>
      <w:ind w:left="1056" w:hanging="55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autoRedefine/>
    <w:qFormat/>
    <w:uiPriority w:val="1"/>
    <w:pPr>
      <w:spacing w:before="13"/>
      <w:ind w:left="745" w:hanging="55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2024-02-20T19:32:00Z</dcterms:created>
  <dc:creator>Постнова Елизавета Андреевна</dc:creator>
  <cp:lastModifiedBy>han</cp:lastModifiedBy>
  <dcterms:modified xsi:type="dcterms:W3CDTF">2024-02-20T19:35:06Z</dcterms:modified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2024-02-20T00:00:00Z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5775D9033BCF472EA9C246F8FDDFD575_13</vt:lpwstr>
  </property>
</Properties>
</file>