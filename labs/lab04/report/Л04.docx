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1"/>
        </w:rPr>
      </w:pPr>
    </w:p>
    <w:p>
      <w:pPr>
        <w:pStyle w:val="2"/>
        <w:ind w:left="413" w:right="1632" w:firstLine="0"/>
        <w:jc w:val="center"/>
      </w:pPr>
      <w:r>
        <w:rPr>
          <w:w w:val="90"/>
        </w:rPr>
        <w:t>Отчёт</w:t>
      </w:r>
      <w:r>
        <w:rPr>
          <w:spacing w:val="16"/>
          <w:w w:val="90"/>
        </w:rPr>
        <w:t xml:space="preserve"> </w:t>
      </w:r>
      <w:r>
        <w:rPr>
          <w:w w:val="90"/>
        </w:rPr>
        <w:t>по</w:t>
      </w:r>
      <w:r>
        <w:rPr>
          <w:spacing w:val="39"/>
          <w:w w:val="90"/>
        </w:rPr>
        <w:t xml:space="preserve"> </w:t>
      </w:r>
      <w:r>
        <w:rPr>
          <w:w w:val="90"/>
        </w:rPr>
        <w:t>лабораторной</w:t>
      </w:r>
      <w:r>
        <w:rPr>
          <w:spacing w:val="39"/>
          <w:w w:val="90"/>
        </w:rPr>
        <w:t xml:space="preserve"> </w:t>
      </w:r>
      <w:r>
        <w:rPr>
          <w:w w:val="90"/>
        </w:rPr>
        <w:t>работе</w:t>
      </w:r>
      <w:r>
        <w:rPr>
          <w:spacing w:val="38"/>
          <w:w w:val="90"/>
        </w:rPr>
        <w:t xml:space="preserve"> </w:t>
      </w:r>
      <w:r>
        <w:rPr>
          <w:w w:val="90"/>
        </w:rPr>
        <w:t>№4</w:t>
      </w:r>
    </w:p>
    <w:p>
      <w:pPr>
        <w:spacing w:before="226"/>
        <w:ind w:left="413" w:right="1632" w:firstLine="0"/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w w:val="90"/>
          <w:sz w:val="28"/>
        </w:rPr>
        <w:t>Дисциплина: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архитектура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компьютеров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и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операционные</w:t>
      </w:r>
      <w:r>
        <w:rPr>
          <w:rFonts w:ascii="Trebuchet MS" w:hAnsi="Trebuchet MS"/>
          <w:b/>
          <w:spacing w:val="31"/>
          <w:w w:val="90"/>
          <w:sz w:val="28"/>
        </w:rPr>
        <w:t xml:space="preserve"> </w:t>
      </w:r>
      <w:r>
        <w:rPr>
          <w:rFonts w:ascii="Trebuchet MS" w:hAnsi="Trebuchet MS"/>
          <w:b/>
          <w:w w:val="90"/>
          <w:sz w:val="28"/>
        </w:rPr>
        <w:t>системы</w:t>
      </w:r>
    </w:p>
    <w:p>
      <w:pPr>
        <w:pStyle w:val="4"/>
        <w:spacing w:before="3"/>
        <w:rPr>
          <w:rFonts w:ascii="Trebuchet MS"/>
          <w:b/>
          <w:sz w:val="46"/>
        </w:rPr>
      </w:pPr>
    </w:p>
    <w:p>
      <w:pPr>
        <w:spacing w:before="0"/>
        <w:ind w:left="413" w:right="1631" w:firstLine="0"/>
        <w:jc w:val="center"/>
        <w:rPr>
          <w:sz w:val="34"/>
        </w:rPr>
      </w:pPr>
      <w:r>
        <w:rPr>
          <w:rFonts w:hint="default"/>
          <w:sz w:val="34"/>
        </w:rPr>
        <w:t>Хань Цзянтао</w:t>
      </w:r>
    </w:p>
    <w:p>
      <w:pPr>
        <w:spacing w:after="0"/>
        <w:jc w:val="center"/>
        <w:rPr>
          <w:sz w:val="34"/>
        </w:rPr>
        <w:sectPr>
          <w:type w:val="continuous"/>
          <w:pgSz w:w="11910" w:h="16840"/>
          <w:pgMar w:top="1580" w:right="160" w:bottom="280" w:left="138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</w:p>
    <w:p>
      <w:pPr>
        <w:pStyle w:val="2"/>
        <w:ind w:left="108" w:firstLine="0"/>
      </w:pPr>
      <w:r>
        <w:t>Содержание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453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Цель</w:t>
          </w:r>
          <w:r>
            <w:rPr>
              <w:spacing w:val="-20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5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50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Задание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6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49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rPr>
              <w:w w:val="95"/>
            </w:rPr>
            <w:t>Теоретическое</w:t>
          </w:r>
          <w:r>
            <w:rPr>
              <w:spacing w:val="-11"/>
              <w:w w:val="95"/>
            </w:rPr>
            <w:t xml:space="preserve"> </w:t>
          </w:r>
          <w:r>
            <w:rPr>
              <w:w w:val="95"/>
            </w:rPr>
            <w:t>введение</w:t>
          </w:r>
          <w:r>
            <w:rPr>
              <w:w w:val="95"/>
            </w:rPr>
            <w:fldChar w:fldCharType="end"/>
          </w:r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</w:rPr>
            <w:t>7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50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Выполнение</w:t>
          </w:r>
          <w:r>
            <w:rPr>
              <w:spacing w:val="-17"/>
            </w:rPr>
            <w:t xml:space="preserve"> </w:t>
          </w:r>
          <w:r>
            <w:t>лабораторной</w:t>
          </w:r>
          <w:r>
            <w:rPr>
              <w:spacing w:val="-16"/>
            </w:rPr>
            <w:t xml:space="preserve"> </w:t>
          </w:r>
          <w:r>
            <w:t>работы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9</w:t>
          </w:r>
        </w:p>
        <w:p>
          <w:pPr>
            <w:pStyle w:val="5"/>
            <w:tabs>
              <w:tab w:val="left" w:pos="1016"/>
              <w:tab w:val="left" w:pos="4079"/>
              <w:tab w:val="right" w:pos="9037"/>
            </w:tabs>
            <w:rPr>
              <w:b w:val="0"/>
              <w:i w:val="0"/>
              <w:sz w:val="24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b w:val="0"/>
              <w:i w:val="0"/>
              <w:w w:val="110"/>
              <w:sz w:val="24"/>
            </w:rPr>
            <w:t>4.1</w:t>
          </w:r>
          <w:r>
            <w:rPr>
              <w:b w:val="0"/>
              <w:i w:val="0"/>
              <w:w w:val="110"/>
              <w:sz w:val="24"/>
            </w:rPr>
            <w:tab/>
          </w:r>
          <w:r>
            <w:rPr>
              <w:i w:val="0"/>
              <w:w w:val="110"/>
              <w:sz w:val="24"/>
            </w:rPr>
            <w:t>Программа</w:t>
          </w:r>
          <w:r>
            <w:rPr>
              <w:i w:val="0"/>
              <w:spacing w:val="-3"/>
              <w:w w:val="110"/>
              <w:sz w:val="24"/>
            </w:rPr>
            <w:t xml:space="preserve"> </w:t>
          </w:r>
          <w:r>
            <w:rPr>
              <w:i w:val="0"/>
              <w:w w:val="110"/>
              <w:sz w:val="24"/>
            </w:rPr>
            <w:t>Hello</w:t>
          </w:r>
          <w:r>
            <w:rPr>
              <w:i w:val="0"/>
              <w:spacing w:val="-2"/>
              <w:w w:val="110"/>
              <w:sz w:val="24"/>
            </w:rPr>
            <w:t xml:space="preserve"> </w:t>
          </w:r>
          <w:r>
            <w:rPr>
              <w:i w:val="0"/>
              <w:w w:val="110"/>
              <w:sz w:val="24"/>
            </w:rPr>
            <w:t>world!</w:t>
          </w:r>
          <w:r>
            <w:rPr>
              <w:i w:val="0"/>
              <w:w w:val="110"/>
              <w:sz w:val="24"/>
            </w:rPr>
            <w:fldChar w:fldCharType="end"/>
          </w:r>
          <w:r>
            <w:rPr>
              <w:i w:val="0"/>
              <w:w w:val="110"/>
              <w:sz w:val="24"/>
            </w:rPr>
            <w:tab/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7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 xml:space="preserve">. </w:t>
          </w:r>
          <w:r>
            <w:rPr>
              <w:b w:val="0"/>
              <w:i w:val="0"/>
              <w:spacing w:val="6"/>
              <w:w w:val="110"/>
              <w:sz w:val="24"/>
            </w:rPr>
            <w:t xml:space="preserve"> </w:t>
          </w:r>
          <w:r>
            <w:rPr>
              <w:b w:val="0"/>
              <w:i w:val="0"/>
              <w:w w:val="110"/>
              <w:sz w:val="24"/>
            </w:rPr>
            <w:t>.</w:t>
          </w:r>
          <w:r>
            <w:rPr>
              <w:b w:val="0"/>
              <w:i w:val="0"/>
              <w:w w:val="110"/>
              <w:sz w:val="24"/>
            </w:rPr>
            <w:tab/>
          </w:r>
          <w:r>
            <w:rPr>
              <w:b w:val="0"/>
              <w:i w:val="0"/>
              <w:w w:val="110"/>
              <w:sz w:val="24"/>
            </w:rPr>
            <w:t>9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1017"/>
              <w:tab w:val="right" w:leader="dot" w:pos="9037"/>
            </w:tabs>
            <w:spacing w:before="13" w:after="0" w:line="240" w:lineRule="auto"/>
            <w:ind w:left="101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w w:val="105"/>
            </w:rPr>
            <w:t>Транслятор</w:t>
          </w:r>
          <w:r>
            <w:rPr>
              <w:spacing w:val="1"/>
              <w:w w:val="105"/>
            </w:rPr>
            <w:t xml:space="preserve"> </w:t>
          </w:r>
          <w:r>
            <w:rPr>
              <w:w w:val="105"/>
            </w:rPr>
            <w:t>NASM</w:t>
          </w:r>
          <w:r>
            <w:rPr>
              <w:w w:val="105"/>
            </w:rPr>
            <w:fldChar w:fldCharType="end"/>
          </w:r>
          <w:r>
            <w:rPr>
              <w:w w:val="105"/>
            </w:rPr>
            <w:tab/>
          </w:r>
          <w:r>
            <w:rPr>
              <w:b w:val="0"/>
              <w:w w:val="105"/>
            </w:rPr>
            <w:t>10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1017"/>
              <w:tab w:val="right" w:leader="dot" w:pos="9037"/>
            </w:tabs>
            <w:spacing w:before="13" w:after="0" w:line="240" w:lineRule="auto"/>
            <w:ind w:left="101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w w:val="110"/>
            </w:rPr>
            <w:t>Расширенный</w:t>
          </w:r>
          <w:r>
            <w:rPr>
              <w:spacing w:val="-3"/>
              <w:w w:val="110"/>
            </w:rPr>
            <w:t xml:space="preserve"> </w:t>
          </w:r>
          <w:r>
            <w:rPr>
              <w:w w:val="110"/>
            </w:rPr>
            <w:t>синтаксис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командной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строки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NASM</w:t>
          </w:r>
          <w:r>
            <w:rPr>
              <w:w w:val="110"/>
            </w:rPr>
            <w:fldChar w:fldCharType="end"/>
          </w:r>
          <w:r>
            <w:rPr>
              <w:w w:val="110"/>
            </w:rPr>
            <w:tab/>
          </w:r>
          <w:r>
            <w:rPr>
              <w:b w:val="0"/>
              <w:w w:val="110"/>
            </w:rPr>
            <w:t>10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1017"/>
              <w:tab w:val="right" w:leader="dot" w:pos="9037"/>
            </w:tabs>
            <w:spacing w:before="13" w:after="0" w:line="240" w:lineRule="auto"/>
            <w:ind w:left="101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w w:val="110"/>
            </w:rPr>
            <w:t>Компоновщик</w:t>
          </w:r>
          <w:r>
            <w:rPr>
              <w:spacing w:val="-3"/>
              <w:w w:val="110"/>
            </w:rPr>
            <w:t xml:space="preserve"> </w:t>
          </w:r>
          <w:r>
            <w:rPr>
              <w:w w:val="110"/>
            </w:rPr>
            <w:t>LD</w:t>
          </w:r>
          <w:r>
            <w:rPr>
              <w:w w:val="110"/>
            </w:rPr>
            <w:fldChar w:fldCharType="end"/>
          </w:r>
          <w:r>
            <w:rPr>
              <w:w w:val="110"/>
            </w:rPr>
            <w:tab/>
          </w:r>
          <w:r>
            <w:rPr>
              <w:b w:val="0"/>
              <w:w w:val="110"/>
            </w:rPr>
            <w:t>10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1017"/>
              <w:tab w:val="right" w:leader="dot" w:pos="9037"/>
            </w:tabs>
            <w:spacing w:before="13" w:after="0" w:line="240" w:lineRule="auto"/>
            <w:ind w:left="101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rPr>
              <w:w w:val="110"/>
            </w:rPr>
            <w:t>Запуск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исполняемого</w:t>
          </w:r>
          <w:r>
            <w:rPr>
              <w:spacing w:val="-2"/>
              <w:w w:val="110"/>
            </w:rPr>
            <w:t xml:space="preserve"> </w:t>
          </w:r>
          <w:r>
            <w:rPr>
              <w:w w:val="110"/>
            </w:rPr>
            <w:t>файла</w:t>
          </w:r>
          <w:r>
            <w:rPr>
              <w:w w:val="110"/>
            </w:rPr>
            <w:fldChar w:fldCharType="end"/>
          </w:r>
          <w:r>
            <w:rPr>
              <w:w w:val="110"/>
            </w:rPr>
            <w:tab/>
          </w:r>
          <w:r>
            <w:rPr>
              <w:b w:val="0"/>
              <w:w w:val="110"/>
            </w:rPr>
            <w:t>11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1016"/>
              <w:tab w:val="left" w:pos="1017"/>
              <w:tab w:val="right" w:leader="dot" w:pos="9037"/>
            </w:tabs>
            <w:spacing w:before="13" w:after="0" w:line="240" w:lineRule="auto"/>
            <w:ind w:left="1016" w:right="0" w:hanging="551"/>
            <w:jc w:val="left"/>
            <w:rPr>
              <w:b w:val="0"/>
            </w:rPr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w w:val="110"/>
            </w:rPr>
            <w:t>Задание</w:t>
          </w:r>
          <w:r>
            <w:rPr>
              <w:spacing w:val="-7"/>
              <w:w w:val="110"/>
            </w:rPr>
            <w:t xml:space="preserve"> </w:t>
          </w:r>
          <w:r>
            <w:rPr>
              <w:w w:val="110"/>
            </w:rPr>
            <w:t>для</w:t>
          </w:r>
          <w:r>
            <w:rPr>
              <w:spacing w:val="-1"/>
              <w:w w:val="110"/>
            </w:rPr>
            <w:t xml:space="preserve"> </w:t>
          </w:r>
          <w:r>
            <w:rPr>
              <w:w w:val="110"/>
            </w:rPr>
            <w:t>самостоятельной работы</w:t>
          </w:r>
          <w:r>
            <w:rPr>
              <w:w w:val="110"/>
            </w:rPr>
            <w:fldChar w:fldCharType="end"/>
          </w:r>
          <w:r>
            <w:rPr>
              <w:w w:val="110"/>
            </w:rPr>
            <w:tab/>
          </w:r>
          <w:r>
            <w:rPr>
              <w:b w:val="0"/>
              <w:w w:val="110"/>
            </w:rPr>
            <w:t>11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51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Выводы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14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466"/>
              <w:tab w:val="left" w:pos="467"/>
              <w:tab w:val="right" w:pos="9037"/>
            </w:tabs>
            <w:spacing w:before="249" w:after="0" w:line="240" w:lineRule="auto"/>
            <w:ind w:left="466" w:right="0" w:hanging="359"/>
            <w:jc w:val="left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t>Список</w:t>
          </w:r>
          <w:r>
            <w:rPr>
              <w:spacing w:val="-15"/>
            </w:rPr>
            <w:t xml:space="preserve"> </w:t>
          </w:r>
          <w:r>
            <w:t>литературы</w:t>
          </w:r>
          <w:r>
            <w:fldChar w:fldCharType="end"/>
          </w:r>
          <w:r>
            <w:rPr>
              <w:rFonts w:ascii="Times New Roman" w:hAnsi="Times New Roman"/>
            </w:rPr>
            <w:tab/>
          </w:r>
          <w:r>
            <w:t>15</w:t>
          </w:r>
        </w:p>
      </w:sdtContent>
    </w:sdt>
    <w:p>
      <w:pPr>
        <w:spacing w:after="0" w:line="240" w:lineRule="auto"/>
        <w:jc w:val="left"/>
        <w:sectPr>
          <w:footerReference r:id="rId5" w:type="default"/>
          <w:pgSz w:w="11910" w:h="16840"/>
          <w:pgMar w:top="1580" w:right="160" w:bottom="2000" w:left="1380" w:header="0" w:footer="1809" w:gutter="0"/>
          <w:pgNumType w:start="2"/>
          <w:cols w:space="720" w:num="1"/>
        </w:sectPr>
      </w:pPr>
    </w:p>
    <w:p>
      <w:pPr>
        <w:pStyle w:val="4"/>
        <w:spacing w:before="10"/>
        <w:rPr>
          <w:rFonts w:ascii="Trebuchet MS"/>
          <w:b/>
          <w:sz w:val="72"/>
        </w:rPr>
      </w:pPr>
    </w:p>
    <w:p>
      <w:pPr>
        <w:spacing w:before="0"/>
        <w:ind w:left="108" w:right="0" w:firstLine="0"/>
        <w:jc w:val="left"/>
        <w:rPr>
          <w:rFonts w:ascii="Trebuchet MS" w:hAnsi="Trebuchet MS"/>
          <w:b/>
          <w:sz w:val="49"/>
        </w:rPr>
      </w:pPr>
      <w:r>
        <w:rPr>
          <w:rFonts w:ascii="Trebuchet MS" w:hAnsi="Trebuchet MS"/>
          <w:b/>
          <w:w w:val="90"/>
          <w:sz w:val="49"/>
        </w:rPr>
        <w:t>Список</w:t>
      </w:r>
      <w:r>
        <w:rPr>
          <w:rFonts w:ascii="Trebuchet MS" w:hAnsi="Trebuchet MS"/>
          <w:b/>
          <w:spacing w:val="11"/>
          <w:w w:val="90"/>
          <w:sz w:val="49"/>
        </w:rPr>
        <w:t xml:space="preserve"> </w:t>
      </w:r>
      <w:r>
        <w:rPr>
          <w:rFonts w:ascii="Trebuchet MS" w:hAnsi="Trebuchet MS"/>
          <w:b/>
          <w:w w:val="90"/>
          <w:sz w:val="49"/>
        </w:rPr>
        <w:t>иллюстраций</w:t>
      </w:r>
    </w:p>
    <w:p>
      <w:pPr>
        <w:pStyle w:val="4"/>
        <w:tabs>
          <w:tab w:val="left" w:pos="1016"/>
          <w:tab w:val="left" w:pos="3258"/>
          <w:tab w:val="left" w:pos="8909"/>
        </w:tabs>
        <w:spacing w:before="455"/>
        <w:ind w:left="466"/>
      </w:pPr>
      <w:r>
        <w:fldChar w:fldCharType="begin"/>
      </w:r>
      <w:r>
        <w:instrText xml:space="preserve"> HYPERLINK \l "_bookmark5" </w:instrText>
      </w:r>
      <w:r>
        <w:fldChar w:fldCharType="separate"/>
      </w:r>
      <w:r>
        <w:rPr>
          <w:w w:val="110"/>
        </w:rPr>
        <w:t>4.1</w:t>
      </w:r>
      <w:r>
        <w:rPr>
          <w:w w:val="110"/>
        </w:rPr>
        <w:tab/>
      </w:r>
      <w:r>
        <w:rPr>
          <w:w w:val="110"/>
        </w:rPr>
        <w:t>Переход</w:t>
      </w:r>
      <w:r>
        <w:rPr>
          <w:spacing w:val="-14"/>
          <w:w w:val="110"/>
        </w:rPr>
        <w:t xml:space="preserve"> </w:t>
      </w:r>
      <w:r>
        <w:rPr>
          <w:w w:val="110"/>
        </w:rPr>
        <w:t>в</w:t>
      </w:r>
      <w:r>
        <w:rPr>
          <w:spacing w:val="-13"/>
          <w:w w:val="110"/>
        </w:rPr>
        <w:t xml:space="preserve"> </w:t>
      </w:r>
      <w:r>
        <w:rPr>
          <w:w w:val="110"/>
        </w:rPr>
        <w:t>каталог</w:t>
      </w:r>
      <w:r>
        <w:rPr>
          <w:w w:val="110"/>
        </w:rPr>
        <w:fldChar w:fldCharType="end"/>
      </w:r>
      <w:r>
        <w:rPr>
          <w:w w:val="110"/>
        </w:rPr>
        <w:tab/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w w:val="110"/>
        </w:rPr>
        <w:t>.</w:t>
      </w:r>
      <w:r>
        <w:rPr>
          <w:w w:val="110"/>
        </w:rPr>
        <w:tab/>
      </w:r>
      <w:r>
        <w:rPr>
          <w:w w:val="110"/>
        </w:rPr>
        <w:t>9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pos="8909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"_bookmark6" </w:instrText>
      </w:r>
      <w:r>
        <w:fldChar w:fldCharType="separate"/>
      </w:r>
      <w:r>
        <w:rPr>
          <w:w w:val="110"/>
          <w:sz w:val="24"/>
        </w:rPr>
        <w:t>Ввод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данного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 xml:space="preserve"> </w:t>
      </w:r>
      <w:r>
        <w:rPr>
          <w:spacing w:val="52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 xml:space="preserve">. 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.</w:t>
      </w:r>
      <w:r>
        <w:rPr>
          <w:w w:val="110"/>
          <w:sz w:val="24"/>
        </w:rPr>
        <w:tab/>
      </w:r>
      <w:r>
        <w:rPr>
          <w:w w:val="110"/>
          <w:sz w:val="24"/>
        </w:rPr>
        <w:t>9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"_bookmark8" </w:instrText>
      </w:r>
      <w:r>
        <w:fldChar w:fldCharType="separate"/>
      </w:r>
      <w:r>
        <w:rPr>
          <w:w w:val="110"/>
          <w:sz w:val="24"/>
        </w:rPr>
        <w:t>Компиляция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текста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10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"_bookmark10" </w:instrText>
      </w:r>
      <w:r>
        <w:fldChar w:fldCharType="separate"/>
      </w:r>
      <w:r>
        <w:rPr>
          <w:w w:val="110"/>
          <w:sz w:val="24"/>
        </w:rPr>
        <w:t>Компиляция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10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leader="dot" w:pos="8782"/>
        </w:tabs>
        <w:spacing w:before="12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"_bookmark12" </w:instrText>
      </w:r>
      <w:r>
        <w:fldChar w:fldCharType="separate"/>
      </w:r>
      <w:r>
        <w:rPr>
          <w:w w:val="110"/>
          <w:sz w:val="24"/>
        </w:rPr>
        <w:t>Получение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исполняемой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программы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10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"_bookmark13" </w:instrText>
      </w:r>
      <w:r>
        <w:fldChar w:fldCharType="separate"/>
      </w:r>
      <w:r>
        <w:rPr>
          <w:w w:val="110"/>
          <w:sz w:val="24"/>
        </w:rPr>
        <w:t>Создание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11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"_bookmark15" </w:instrText>
      </w:r>
      <w:r>
        <w:fldChar w:fldCharType="separate"/>
      </w:r>
      <w:r>
        <w:rPr>
          <w:w w:val="110"/>
          <w:sz w:val="24"/>
        </w:rPr>
        <w:t>Запуск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помощью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команды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11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w w:val="110"/>
          <w:sz w:val="24"/>
        </w:rPr>
        <w:t>Копирование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11</w:t>
      </w:r>
    </w:p>
    <w:p>
      <w:pPr>
        <w:pStyle w:val="11"/>
        <w:numPr>
          <w:ilvl w:val="1"/>
          <w:numId w:val="2"/>
        </w:numPr>
        <w:tabs>
          <w:tab w:val="left" w:pos="1016"/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"_bookmark18"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заданными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условиями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12</w:t>
      </w:r>
    </w:p>
    <w:p>
      <w:pPr>
        <w:pStyle w:val="11"/>
        <w:numPr>
          <w:ilvl w:val="1"/>
          <w:numId w:val="2"/>
        </w:numPr>
        <w:tabs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"_bookmark19" </w:instrText>
      </w:r>
      <w:r>
        <w:fldChar w:fldCharType="separate"/>
      </w:r>
      <w:r>
        <w:rPr>
          <w:w w:val="110"/>
          <w:sz w:val="24"/>
        </w:rPr>
        <w:t>Изменение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заданными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условиями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12</w:t>
      </w:r>
    </w:p>
    <w:p>
      <w:pPr>
        <w:pStyle w:val="11"/>
        <w:numPr>
          <w:ilvl w:val="1"/>
          <w:numId w:val="2"/>
        </w:numPr>
        <w:tabs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"_bookmark20" </w:instrText>
      </w:r>
      <w:r>
        <w:fldChar w:fldCharType="separate"/>
      </w:r>
      <w:r>
        <w:rPr>
          <w:w w:val="110"/>
          <w:sz w:val="24"/>
        </w:rPr>
        <w:t>Копирование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каталог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13</w:t>
      </w:r>
    </w:p>
    <w:p>
      <w:pPr>
        <w:pStyle w:val="11"/>
        <w:numPr>
          <w:ilvl w:val="1"/>
          <w:numId w:val="2"/>
        </w:numPr>
        <w:tabs>
          <w:tab w:val="left" w:pos="1017"/>
          <w:tab w:val="left" w:leader="dot" w:pos="8782"/>
        </w:tabs>
        <w:spacing w:before="13" w:after="0" w:line="240" w:lineRule="auto"/>
        <w:ind w:left="1016" w:right="0" w:hanging="551"/>
        <w:jc w:val="left"/>
        <w:rPr>
          <w:sz w:val="24"/>
        </w:rPr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  <w:sz w:val="24"/>
        </w:rPr>
        <w:t>Загрузка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файлов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на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Github</w:t>
      </w:r>
      <w:r>
        <w:rPr>
          <w:w w:val="110"/>
          <w:sz w:val="24"/>
        </w:rPr>
        <w:fldChar w:fldCharType="end"/>
      </w:r>
      <w:r>
        <w:rPr>
          <w:w w:val="110"/>
          <w:sz w:val="24"/>
        </w:rPr>
        <w:tab/>
      </w:r>
      <w:r>
        <w:rPr>
          <w:w w:val="110"/>
          <w:sz w:val="24"/>
        </w:rPr>
        <w:t>13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26"/>
        </w:rPr>
      </w:pPr>
    </w:p>
    <w:p>
      <w:pPr>
        <w:pStyle w:val="2"/>
        <w:ind w:left="108" w:firstLine="0"/>
      </w:pPr>
      <w:r>
        <w:rPr>
          <w:w w:val="90"/>
        </w:rPr>
        <w:t>Список</w:t>
      </w:r>
      <w:r>
        <w:rPr>
          <w:spacing w:val="-3"/>
          <w:w w:val="90"/>
        </w:rPr>
        <w:t xml:space="preserve"> </w:t>
      </w:r>
      <w:r>
        <w:rPr>
          <w:w w:val="90"/>
        </w:rPr>
        <w:t>таблиц</w:t>
      </w:r>
    </w:p>
    <w:p>
      <w:pPr>
        <w:spacing w:after="0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rPr>
          <w:rFonts w:ascii="Trebuchet MS"/>
          <w:b/>
          <w:sz w:val="20"/>
        </w:rPr>
      </w:pPr>
    </w:p>
    <w:p>
      <w:pPr>
        <w:pStyle w:val="4"/>
        <w:spacing w:before="9"/>
        <w:rPr>
          <w:rFonts w:ascii="Trebuchet MS"/>
          <w:b/>
          <w:sz w:val="19"/>
        </w:rPr>
      </w:pPr>
    </w:p>
    <w:p>
      <w:pPr>
        <w:pStyle w:val="2"/>
        <w:numPr>
          <w:ilvl w:val="0"/>
          <w:numId w:val="3"/>
        </w:numPr>
        <w:tabs>
          <w:tab w:val="left" w:pos="638"/>
        </w:tabs>
        <w:spacing w:before="87" w:after="0" w:line="240" w:lineRule="auto"/>
        <w:ind w:left="637" w:right="0" w:hanging="530"/>
        <w:jc w:val="left"/>
      </w:pPr>
      <w:bookmarkStart w:id="0" w:name="Цель работы"/>
      <w:bookmarkEnd w:id="0"/>
      <w:bookmarkStart w:id="1" w:name="_bookmark0"/>
      <w:bookmarkEnd w:id="1"/>
      <w:bookmarkStart w:id="2" w:name="_bookmark0"/>
      <w:bookmarkEnd w:id="2"/>
      <w:r>
        <w:rPr>
          <w:w w:val="90"/>
        </w:rPr>
        <w:t>Цель</w:t>
      </w:r>
      <w:r>
        <w:rPr>
          <w:spacing w:val="45"/>
          <w:w w:val="90"/>
        </w:rPr>
        <w:t xml:space="preserve"> </w:t>
      </w:r>
      <w:r>
        <w:rPr>
          <w:w w:val="90"/>
        </w:rPr>
        <w:t>работы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4"/>
        <w:spacing w:line="376" w:lineRule="auto"/>
        <w:ind w:left="108" w:right="922" w:firstLine="239"/>
      </w:pPr>
      <w:r>
        <w:rPr>
          <w:w w:val="110"/>
        </w:rPr>
        <w:t>Целью</w:t>
      </w:r>
      <w:r>
        <w:rPr>
          <w:spacing w:val="2"/>
          <w:w w:val="110"/>
        </w:rPr>
        <w:t xml:space="preserve"> </w:t>
      </w:r>
      <w:r>
        <w:rPr>
          <w:w w:val="110"/>
        </w:rPr>
        <w:t>данной</w:t>
      </w:r>
      <w:r>
        <w:rPr>
          <w:spacing w:val="2"/>
          <w:w w:val="110"/>
        </w:rPr>
        <w:t xml:space="preserve"> </w:t>
      </w:r>
      <w:r>
        <w:rPr>
          <w:w w:val="110"/>
        </w:rPr>
        <w:t>лабораторной</w:t>
      </w:r>
      <w:r>
        <w:rPr>
          <w:spacing w:val="7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7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7"/>
          <w:w w:val="110"/>
        </w:rPr>
        <w:t xml:space="preserve"> </w:t>
      </w:r>
      <w:r>
        <w:rPr>
          <w:w w:val="110"/>
        </w:rPr>
        <w:t>освоение</w:t>
      </w:r>
      <w:r>
        <w:rPr>
          <w:spacing w:val="7"/>
          <w:w w:val="110"/>
        </w:rPr>
        <w:t xml:space="preserve"> </w:t>
      </w:r>
      <w:r>
        <w:rPr>
          <w:w w:val="110"/>
        </w:rPr>
        <w:t>процедуры</w:t>
      </w:r>
      <w:r>
        <w:rPr>
          <w:spacing w:val="7"/>
          <w:w w:val="110"/>
        </w:rPr>
        <w:t xml:space="preserve"> </w:t>
      </w:r>
      <w:r>
        <w:rPr>
          <w:w w:val="110"/>
        </w:rPr>
        <w:t>компиля-</w:t>
      </w:r>
      <w:r>
        <w:rPr>
          <w:spacing w:val="-63"/>
          <w:w w:val="110"/>
        </w:rPr>
        <w:t xml:space="preserve"> </w:t>
      </w:r>
      <w:r>
        <w:rPr>
          <w:w w:val="105"/>
        </w:rPr>
        <w:t>ции и сборки</w:t>
      </w:r>
      <w:r>
        <w:rPr>
          <w:spacing w:val="1"/>
          <w:w w:val="105"/>
        </w:rPr>
        <w:t xml:space="preserve"> </w:t>
      </w:r>
      <w:r>
        <w:rPr>
          <w:w w:val="105"/>
        </w:rPr>
        <w:t>программ,</w:t>
      </w:r>
      <w:r>
        <w:rPr>
          <w:spacing w:val="-11"/>
          <w:w w:val="105"/>
        </w:rPr>
        <w:t xml:space="preserve"> </w:t>
      </w:r>
      <w:r>
        <w:rPr>
          <w:w w:val="105"/>
        </w:rPr>
        <w:t>написанных</w:t>
      </w:r>
      <w:r>
        <w:rPr>
          <w:spacing w:val="1"/>
          <w:w w:val="105"/>
        </w:rPr>
        <w:t xml:space="preserve"> </w:t>
      </w:r>
      <w:r>
        <w:rPr>
          <w:w w:val="105"/>
        </w:rPr>
        <w:t>на ассемблере</w:t>
      </w:r>
      <w:r>
        <w:rPr>
          <w:spacing w:val="1"/>
          <w:w w:val="105"/>
        </w:rPr>
        <w:t xml:space="preserve"> </w:t>
      </w:r>
      <w:r>
        <w:rPr>
          <w:w w:val="105"/>
        </w:rPr>
        <w:t>NASM.</w:t>
      </w:r>
    </w:p>
    <w:p>
      <w:pPr>
        <w:spacing w:after="0" w:line="376" w:lineRule="auto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38"/>
        </w:tabs>
        <w:spacing w:before="86" w:after="0" w:line="240" w:lineRule="auto"/>
        <w:ind w:left="637" w:right="0" w:hanging="530"/>
        <w:jc w:val="left"/>
      </w:pPr>
      <w:bookmarkStart w:id="3" w:name="_bookmark1"/>
      <w:bookmarkEnd w:id="3"/>
      <w:bookmarkStart w:id="4" w:name="Задание"/>
      <w:bookmarkEnd w:id="4"/>
      <w:bookmarkStart w:id="5" w:name="_bookmark1"/>
      <w:bookmarkEnd w:id="5"/>
      <w:r>
        <w:t>Задание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11"/>
        <w:numPr>
          <w:ilvl w:val="1"/>
          <w:numId w:val="3"/>
        </w:numPr>
        <w:tabs>
          <w:tab w:val="left" w:pos="706"/>
        </w:tabs>
        <w:spacing w:before="0" w:after="0" w:line="240" w:lineRule="auto"/>
        <w:ind w:left="705" w:right="0" w:hanging="314"/>
        <w:jc w:val="left"/>
        <w:rPr>
          <w:sz w:val="24"/>
        </w:rPr>
      </w:pPr>
      <w:r>
        <w:rPr>
          <w:w w:val="105"/>
          <w:sz w:val="24"/>
        </w:rPr>
        <w:t>Программа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Hello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world!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8" w:after="0" w:line="240" w:lineRule="auto"/>
        <w:ind w:left="705" w:right="0" w:hanging="314"/>
        <w:jc w:val="left"/>
        <w:rPr>
          <w:sz w:val="24"/>
        </w:rPr>
      </w:pPr>
      <w:r>
        <w:rPr>
          <w:w w:val="105"/>
          <w:sz w:val="24"/>
        </w:rPr>
        <w:t>Транслятор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NASM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7" w:after="0" w:line="240" w:lineRule="auto"/>
        <w:ind w:left="705" w:right="0" w:hanging="314"/>
        <w:jc w:val="left"/>
        <w:rPr>
          <w:sz w:val="24"/>
        </w:rPr>
      </w:pPr>
      <w:r>
        <w:rPr>
          <w:w w:val="110"/>
          <w:sz w:val="24"/>
        </w:rPr>
        <w:t>Расширенный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синтаксис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командной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NASM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8" w:after="0" w:line="240" w:lineRule="auto"/>
        <w:ind w:left="705" w:right="0" w:hanging="314"/>
        <w:jc w:val="left"/>
        <w:rPr>
          <w:sz w:val="24"/>
        </w:rPr>
      </w:pPr>
      <w:r>
        <w:rPr>
          <w:w w:val="105"/>
          <w:sz w:val="24"/>
        </w:rPr>
        <w:t>Компоновщик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LD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7" w:after="0" w:line="240" w:lineRule="auto"/>
        <w:ind w:left="705" w:right="0" w:hanging="314"/>
        <w:jc w:val="left"/>
        <w:rPr>
          <w:sz w:val="24"/>
        </w:rPr>
      </w:pPr>
      <w:r>
        <w:rPr>
          <w:w w:val="110"/>
          <w:sz w:val="24"/>
        </w:rPr>
        <w:t>Запуск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исполняемого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файла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7" w:after="0" w:line="240" w:lineRule="auto"/>
        <w:ind w:left="705" w:right="0" w:hanging="314"/>
        <w:jc w:val="left"/>
        <w:rPr>
          <w:sz w:val="24"/>
        </w:rPr>
      </w:pPr>
      <w:r>
        <w:rPr>
          <w:w w:val="110"/>
          <w:sz w:val="24"/>
        </w:rPr>
        <w:t>Задание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для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самостоятельной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работы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38"/>
        </w:tabs>
        <w:spacing w:before="86" w:after="0" w:line="240" w:lineRule="auto"/>
        <w:ind w:left="637" w:right="0" w:hanging="530"/>
        <w:jc w:val="both"/>
      </w:pPr>
      <w:bookmarkStart w:id="6" w:name="Теоретическое введение"/>
      <w:bookmarkEnd w:id="6"/>
      <w:bookmarkStart w:id="7" w:name="_bookmark2"/>
      <w:bookmarkEnd w:id="7"/>
      <w:bookmarkStart w:id="8" w:name="_bookmark2"/>
      <w:bookmarkEnd w:id="8"/>
      <w:r>
        <w:rPr>
          <w:spacing w:val="-2"/>
          <w:w w:val="90"/>
        </w:rPr>
        <w:t>Теоретическое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введение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4"/>
        <w:spacing w:line="376" w:lineRule="auto"/>
        <w:ind w:left="108" w:right="1275" w:firstLine="239"/>
        <w:jc w:val="both"/>
      </w:pPr>
      <w:r>
        <w:rPr>
          <w:w w:val="110"/>
        </w:rPr>
        <w:t>Для того, чтобы писать программы на ассемблере, необходимо знать, какие</w:t>
      </w:r>
      <w:r>
        <w:rPr>
          <w:spacing w:val="1"/>
          <w:w w:val="110"/>
        </w:rPr>
        <w:t xml:space="preserve"> </w:t>
      </w:r>
      <w:r>
        <w:rPr>
          <w:w w:val="110"/>
        </w:rPr>
        <w:t>регистры процессора существуют и как их можно использовать. Большинство</w:t>
      </w:r>
      <w:r>
        <w:rPr>
          <w:spacing w:val="1"/>
          <w:w w:val="110"/>
        </w:rPr>
        <w:t xml:space="preserve"> </w:t>
      </w:r>
      <w:r>
        <w:rPr>
          <w:w w:val="105"/>
        </w:rPr>
        <w:t>команд в программах написанных на ассемблере используют регистры в качестве</w:t>
      </w:r>
      <w:r>
        <w:rPr>
          <w:spacing w:val="1"/>
          <w:w w:val="105"/>
        </w:rPr>
        <w:t xml:space="preserve"> </w:t>
      </w:r>
      <w:r>
        <w:rPr>
          <w:w w:val="110"/>
        </w:rPr>
        <w:t>операндов.</w:t>
      </w:r>
      <w:r>
        <w:rPr>
          <w:spacing w:val="-13"/>
          <w:w w:val="110"/>
        </w:rPr>
        <w:t xml:space="preserve"> </w:t>
      </w:r>
      <w:r>
        <w:rPr>
          <w:w w:val="110"/>
        </w:rPr>
        <w:t>Практически</w:t>
      </w:r>
      <w:r>
        <w:rPr>
          <w:spacing w:val="-2"/>
          <w:w w:val="110"/>
        </w:rPr>
        <w:t xml:space="preserve"> </w:t>
      </w:r>
      <w:r>
        <w:rPr>
          <w:w w:val="110"/>
        </w:rPr>
        <w:t>все</w:t>
      </w:r>
      <w:r>
        <w:rPr>
          <w:spacing w:val="-2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2"/>
          <w:w w:val="110"/>
        </w:rPr>
        <w:t xml:space="preserve"> </w:t>
      </w:r>
      <w:r>
        <w:rPr>
          <w:w w:val="110"/>
        </w:rPr>
        <w:t>представляют</w:t>
      </w:r>
      <w:r>
        <w:rPr>
          <w:spacing w:val="-8"/>
          <w:w w:val="110"/>
        </w:rPr>
        <w:t xml:space="preserve"> </w:t>
      </w:r>
      <w:r>
        <w:rPr>
          <w:w w:val="110"/>
        </w:rPr>
        <w:t>собой</w:t>
      </w:r>
      <w:r>
        <w:rPr>
          <w:spacing w:val="-2"/>
          <w:w w:val="110"/>
        </w:rPr>
        <w:t xml:space="preserve"> </w:t>
      </w:r>
      <w:r>
        <w:rPr>
          <w:w w:val="110"/>
        </w:rPr>
        <w:t>преобразование</w:t>
      </w:r>
      <w:r>
        <w:rPr>
          <w:spacing w:val="-6"/>
          <w:w w:val="110"/>
        </w:rPr>
        <w:t xml:space="preserve"> </w:t>
      </w:r>
      <w:r>
        <w:rPr>
          <w:w w:val="110"/>
        </w:rPr>
        <w:t>дан-</w:t>
      </w:r>
      <w:r>
        <w:rPr>
          <w:spacing w:val="-64"/>
          <w:w w:val="110"/>
        </w:rPr>
        <w:t xml:space="preserve"> </w:t>
      </w:r>
      <w:r>
        <w:rPr>
          <w:w w:val="105"/>
        </w:rPr>
        <w:t>ных хранящихся в регистрах процессора, это например пересылка данных между</w:t>
      </w:r>
      <w:r>
        <w:rPr>
          <w:spacing w:val="1"/>
          <w:w w:val="105"/>
        </w:rPr>
        <w:t xml:space="preserve"> </w:t>
      </w:r>
      <w:r>
        <w:rPr>
          <w:w w:val="105"/>
        </w:rPr>
        <w:t>регистрами или между регистрами и памятью, преобразование (арифметические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или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логические</w:t>
      </w:r>
      <w:r>
        <w:rPr>
          <w:spacing w:val="-8"/>
          <w:w w:val="110"/>
        </w:rPr>
        <w:t xml:space="preserve"> </w:t>
      </w:r>
      <w:r>
        <w:rPr>
          <w:w w:val="110"/>
        </w:rPr>
        <w:t>операции)</w:t>
      </w:r>
      <w:r>
        <w:rPr>
          <w:spacing w:val="-12"/>
          <w:w w:val="110"/>
        </w:rPr>
        <w:t xml:space="preserve"> </w:t>
      </w:r>
      <w:r>
        <w:rPr>
          <w:w w:val="110"/>
        </w:rPr>
        <w:t>данных</w:t>
      </w:r>
      <w:r>
        <w:rPr>
          <w:spacing w:val="-8"/>
          <w:w w:val="110"/>
        </w:rPr>
        <w:t xml:space="preserve"> </w:t>
      </w:r>
      <w:r>
        <w:rPr>
          <w:w w:val="110"/>
        </w:rPr>
        <w:t>хранящихся</w:t>
      </w:r>
      <w:r>
        <w:rPr>
          <w:spacing w:val="-7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регистрах.</w:t>
      </w:r>
      <w:r>
        <w:rPr>
          <w:spacing w:val="-18"/>
          <w:w w:val="110"/>
        </w:rPr>
        <w:t xml:space="preserve"> </w:t>
      </w:r>
      <w:r>
        <w:rPr>
          <w:w w:val="110"/>
        </w:rPr>
        <w:t>Доступ</w:t>
      </w:r>
      <w:r>
        <w:rPr>
          <w:spacing w:val="-7"/>
          <w:w w:val="110"/>
        </w:rPr>
        <w:t xml:space="preserve"> </w:t>
      </w:r>
      <w:r>
        <w:rPr>
          <w:w w:val="110"/>
        </w:rPr>
        <w:t>к</w:t>
      </w:r>
      <w:r>
        <w:rPr>
          <w:spacing w:val="-8"/>
          <w:w w:val="110"/>
        </w:rPr>
        <w:t xml:space="preserve"> </w:t>
      </w:r>
      <w:r>
        <w:rPr>
          <w:w w:val="110"/>
        </w:rPr>
        <w:t>регистрам</w:t>
      </w:r>
      <w:r>
        <w:rPr>
          <w:spacing w:val="-64"/>
          <w:w w:val="110"/>
        </w:rPr>
        <w:t xml:space="preserve"> </w:t>
      </w:r>
      <w:r>
        <w:rPr>
          <w:w w:val="110"/>
        </w:rPr>
        <w:t>осуществляется не по адресам, как к основной памяти, а по именам. Каждый</w:t>
      </w:r>
      <w:r>
        <w:rPr>
          <w:spacing w:val="1"/>
          <w:w w:val="110"/>
        </w:rPr>
        <w:t xml:space="preserve"> </w:t>
      </w:r>
      <w:r>
        <w:rPr>
          <w:w w:val="110"/>
        </w:rPr>
        <w:t>регистр</w:t>
      </w:r>
      <w:r>
        <w:rPr>
          <w:spacing w:val="8"/>
          <w:w w:val="110"/>
        </w:rPr>
        <w:t xml:space="preserve"> </w:t>
      </w:r>
      <w:r>
        <w:rPr>
          <w:w w:val="110"/>
        </w:rPr>
        <w:t>процессора</w:t>
      </w:r>
      <w:r>
        <w:rPr>
          <w:spacing w:val="9"/>
          <w:w w:val="110"/>
        </w:rPr>
        <w:t xml:space="preserve"> </w:t>
      </w:r>
      <w:r>
        <w:rPr>
          <w:w w:val="110"/>
        </w:rPr>
        <w:t>архитектуры</w:t>
      </w:r>
      <w:r>
        <w:rPr>
          <w:spacing w:val="9"/>
          <w:w w:val="110"/>
        </w:rPr>
        <w:t xml:space="preserve"> </w:t>
      </w:r>
      <w:r>
        <w:rPr>
          <w:w w:val="110"/>
        </w:rPr>
        <w:t>x86</w:t>
      </w:r>
      <w:r>
        <w:rPr>
          <w:spacing w:val="11"/>
          <w:w w:val="110"/>
        </w:rPr>
        <w:t xml:space="preserve"> </w:t>
      </w:r>
      <w:r>
        <w:rPr>
          <w:w w:val="110"/>
        </w:rPr>
        <w:t>имеет</w:t>
      </w:r>
      <w:r>
        <w:rPr>
          <w:spacing w:val="2"/>
          <w:w w:val="110"/>
        </w:rPr>
        <w:t xml:space="preserve"> </w:t>
      </w:r>
      <w:r>
        <w:rPr>
          <w:w w:val="110"/>
        </w:rPr>
        <w:t>свое</w:t>
      </w:r>
      <w:r>
        <w:rPr>
          <w:spacing w:val="9"/>
          <w:w w:val="110"/>
        </w:rPr>
        <w:t xml:space="preserve"> </w:t>
      </w:r>
      <w:r>
        <w:rPr>
          <w:w w:val="110"/>
        </w:rPr>
        <w:t>название,</w:t>
      </w:r>
      <w:r>
        <w:rPr>
          <w:spacing w:val="-3"/>
          <w:w w:val="110"/>
        </w:rPr>
        <w:t xml:space="preserve"> </w:t>
      </w:r>
      <w:r>
        <w:rPr>
          <w:w w:val="110"/>
        </w:rPr>
        <w:t>состоящее</w:t>
      </w:r>
      <w:r>
        <w:rPr>
          <w:spacing w:val="9"/>
          <w:w w:val="110"/>
        </w:rPr>
        <w:t xml:space="preserve"> </w:t>
      </w:r>
      <w:r>
        <w:rPr>
          <w:w w:val="110"/>
        </w:rPr>
        <w:t>из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  <w:r>
        <w:rPr>
          <w:spacing w:val="10"/>
          <w:w w:val="110"/>
        </w:rPr>
        <w:t xml:space="preserve"> </w:t>
      </w:r>
      <w:r>
        <w:rPr>
          <w:w w:val="110"/>
        </w:rPr>
        <w:t>или</w:t>
      </w:r>
      <w:r>
        <w:rPr>
          <w:spacing w:val="1"/>
          <w:w w:val="110"/>
        </w:rPr>
        <w:t xml:space="preserve"> </w:t>
      </w:r>
      <w:r>
        <w:rPr>
          <w:w w:val="110"/>
        </w:rPr>
        <w:t>3 букв латинского алфавита. В качестве примера приведем названия основных</w:t>
      </w:r>
      <w:r>
        <w:rPr>
          <w:spacing w:val="1"/>
          <w:w w:val="110"/>
        </w:rPr>
        <w:t xml:space="preserve"> </w:t>
      </w:r>
      <w:r>
        <w:rPr>
          <w:w w:val="110"/>
        </w:rPr>
        <w:t>регистров общего назначения (именно эти регистры чаще всего используются</w:t>
      </w:r>
      <w:r>
        <w:rPr>
          <w:spacing w:val="1"/>
          <w:w w:val="110"/>
        </w:rPr>
        <w:t xml:space="preserve"> </w:t>
      </w:r>
      <w:r>
        <w:rPr>
          <w:w w:val="105"/>
        </w:rPr>
        <w:t>при написании программ): • RAX, RCX, RDX, RBX, RSI, RDI — 64-битные • EAX,</w:t>
      </w:r>
      <w:r>
        <w:rPr>
          <w:spacing w:val="-60"/>
          <w:w w:val="105"/>
        </w:rPr>
        <w:t xml:space="preserve"> </w:t>
      </w:r>
      <w:r>
        <w:t>ECX,</w:t>
      </w:r>
      <w:r>
        <w:rPr>
          <w:spacing w:val="6"/>
        </w:rPr>
        <w:t xml:space="preserve"> </w:t>
      </w:r>
      <w:r>
        <w:t>EDX,</w:t>
      </w:r>
      <w:r>
        <w:rPr>
          <w:spacing w:val="7"/>
        </w:rPr>
        <w:t xml:space="preserve"> </w:t>
      </w:r>
      <w:r>
        <w:t>EBX,</w:t>
      </w:r>
      <w:r>
        <w:rPr>
          <w:spacing w:val="6"/>
        </w:rPr>
        <w:t xml:space="preserve"> </w:t>
      </w:r>
      <w:r>
        <w:t>ESI,</w:t>
      </w:r>
      <w:r>
        <w:rPr>
          <w:spacing w:val="7"/>
        </w:rPr>
        <w:t xml:space="preserve"> </w:t>
      </w:r>
      <w:r>
        <w:t>EDI</w:t>
      </w:r>
      <w:r>
        <w:rPr>
          <w:spacing w:val="6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32-битные</w:t>
      </w:r>
      <w:r>
        <w:rPr>
          <w:spacing w:val="19"/>
        </w:rPr>
        <w:t xml:space="preserve"> </w:t>
      </w:r>
      <w:r>
        <w:t>•</w:t>
      </w:r>
      <w:r>
        <w:rPr>
          <w:spacing w:val="13"/>
        </w:rPr>
        <w:t xml:space="preserve"> </w:t>
      </w:r>
      <w:r>
        <w:t>AX,</w:t>
      </w:r>
      <w:r>
        <w:rPr>
          <w:spacing w:val="7"/>
        </w:rPr>
        <w:t xml:space="preserve"> </w:t>
      </w:r>
      <w:r>
        <w:t>CX,</w:t>
      </w:r>
      <w:r>
        <w:rPr>
          <w:spacing w:val="6"/>
        </w:rPr>
        <w:t xml:space="preserve"> </w:t>
      </w:r>
      <w:r>
        <w:t>DX,</w:t>
      </w:r>
      <w:r>
        <w:rPr>
          <w:spacing w:val="7"/>
        </w:rPr>
        <w:t xml:space="preserve"> </w:t>
      </w:r>
      <w:r>
        <w:t>BX,</w:t>
      </w:r>
      <w:r>
        <w:rPr>
          <w:spacing w:val="6"/>
        </w:rPr>
        <w:t xml:space="preserve"> </w:t>
      </w:r>
      <w:r>
        <w:t>SI,</w:t>
      </w:r>
      <w:r>
        <w:rPr>
          <w:spacing w:val="7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16-битные</w:t>
      </w:r>
      <w:r>
        <w:rPr>
          <w:spacing w:val="19"/>
        </w:rPr>
        <w:t xml:space="preserve"> </w:t>
      </w:r>
      <w:r>
        <w:t>•</w:t>
      </w:r>
      <w:r>
        <w:rPr>
          <w:spacing w:val="13"/>
        </w:rPr>
        <w:t xml:space="preserve"> </w:t>
      </w:r>
      <w:r>
        <w:t>AH,</w:t>
      </w:r>
    </w:p>
    <w:p>
      <w:pPr>
        <w:pStyle w:val="4"/>
        <w:spacing w:before="2" w:line="376" w:lineRule="auto"/>
        <w:ind w:left="108" w:right="1275" w:hanging="9"/>
        <w:jc w:val="both"/>
      </w:pPr>
      <w:r>
        <w:rPr>
          <w:w w:val="105"/>
        </w:rPr>
        <w:t>AL,</w:t>
      </w:r>
      <w:r>
        <w:rPr>
          <w:spacing w:val="-16"/>
          <w:w w:val="105"/>
        </w:rPr>
        <w:t xml:space="preserve"> </w:t>
      </w:r>
      <w:r>
        <w:rPr>
          <w:w w:val="105"/>
        </w:rPr>
        <w:t>CH,</w:t>
      </w:r>
      <w:r>
        <w:rPr>
          <w:spacing w:val="-15"/>
          <w:w w:val="105"/>
        </w:rPr>
        <w:t xml:space="preserve"> </w:t>
      </w:r>
      <w:r>
        <w:rPr>
          <w:w w:val="105"/>
        </w:rPr>
        <w:t>CL,</w:t>
      </w:r>
      <w:r>
        <w:rPr>
          <w:spacing w:val="-15"/>
          <w:w w:val="105"/>
        </w:rPr>
        <w:t xml:space="preserve"> </w:t>
      </w:r>
      <w:r>
        <w:rPr>
          <w:w w:val="105"/>
        </w:rPr>
        <w:t>DH,</w:t>
      </w:r>
      <w:r>
        <w:rPr>
          <w:spacing w:val="-15"/>
          <w:w w:val="105"/>
        </w:rPr>
        <w:t xml:space="preserve"> </w:t>
      </w:r>
      <w:r>
        <w:rPr>
          <w:w w:val="105"/>
        </w:rPr>
        <w:t>DL,</w:t>
      </w:r>
      <w:r>
        <w:rPr>
          <w:spacing w:val="-15"/>
          <w:w w:val="105"/>
        </w:rPr>
        <w:t xml:space="preserve"> </w:t>
      </w:r>
      <w:r>
        <w:rPr>
          <w:w w:val="105"/>
        </w:rPr>
        <w:t>BH,</w:t>
      </w:r>
      <w:r>
        <w:rPr>
          <w:spacing w:val="-16"/>
          <w:w w:val="105"/>
        </w:rPr>
        <w:t xml:space="preserve"> </w:t>
      </w:r>
      <w:r>
        <w:rPr>
          <w:w w:val="105"/>
        </w:rPr>
        <w:t>BL</w:t>
      </w:r>
      <w:r>
        <w:rPr>
          <w:spacing w:val="-15"/>
          <w:w w:val="105"/>
        </w:rPr>
        <w:t xml:space="preserve"> </w:t>
      </w:r>
      <w:r>
        <w:rPr>
          <w:w w:val="105"/>
        </w:rPr>
        <w:t>—</w:t>
      </w:r>
      <w:r>
        <w:rPr>
          <w:spacing w:val="-15"/>
          <w:w w:val="105"/>
        </w:rPr>
        <w:t xml:space="preserve"> </w:t>
      </w:r>
      <w:r>
        <w:rPr>
          <w:w w:val="105"/>
        </w:rPr>
        <w:t>8-битные</w:t>
      </w:r>
      <w:r>
        <w:rPr>
          <w:spacing w:val="-6"/>
          <w:w w:val="105"/>
        </w:rPr>
        <w:t xml:space="preserve"> </w:t>
      </w:r>
      <w:r>
        <w:rPr>
          <w:w w:val="105"/>
        </w:rPr>
        <w:t>(половинки</w:t>
      </w:r>
      <w:r>
        <w:rPr>
          <w:spacing w:val="-6"/>
          <w:w w:val="105"/>
        </w:rPr>
        <w:t xml:space="preserve"> </w:t>
      </w:r>
      <w:r>
        <w:rPr>
          <w:w w:val="105"/>
        </w:rPr>
        <w:t>16-битных</w:t>
      </w:r>
      <w:r>
        <w:rPr>
          <w:spacing w:val="-7"/>
          <w:w w:val="105"/>
        </w:rPr>
        <w:t xml:space="preserve"> </w:t>
      </w:r>
      <w:r>
        <w:rPr>
          <w:w w:val="105"/>
        </w:rPr>
        <w:t>регистров).</w:t>
      </w:r>
      <w:r>
        <w:rPr>
          <w:spacing w:val="-15"/>
          <w:w w:val="105"/>
        </w:rPr>
        <w:t xml:space="preserve"> </w:t>
      </w:r>
      <w:r>
        <w:rPr>
          <w:w w:val="105"/>
        </w:rPr>
        <w:t>Напри-</w:t>
      </w:r>
      <w:r>
        <w:rPr>
          <w:spacing w:val="-60"/>
          <w:w w:val="105"/>
        </w:rPr>
        <w:t xml:space="preserve"> </w:t>
      </w:r>
      <w:r>
        <w:rPr>
          <w:w w:val="105"/>
        </w:rPr>
        <w:t>мер, AH (high AX) — старшие 8 бит регистра AX, AL (low AX) — младшие 8 бит</w:t>
      </w:r>
      <w:r>
        <w:rPr>
          <w:spacing w:val="1"/>
          <w:w w:val="105"/>
        </w:rPr>
        <w:t xml:space="preserve"> </w:t>
      </w:r>
      <w:r>
        <w:rPr>
          <w:w w:val="105"/>
        </w:rPr>
        <w:t>регистра AX. Язык ассемблера (assembly language, сокращённо asm) — машинно-</w:t>
      </w:r>
      <w:r>
        <w:rPr>
          <w:spacing w:val="1"/>
          <w:w w:val="105"/>
        </w:rPr>
        <w:t xml:space="preserve"> </w:t>
      </w:r>
      <w:r>
        <w:rPr>
          <w:w w:val="110"/>
        </w:rPr>
        <w:t>ориентированный язык низкого уровня. Можно считать, что он больше любых</w:t>
      </w:r>
      <w:r>
        <w:rPr>
          <w:spacing w:val="1"/>
          <w:w w:val="110"/>
        </w:rPr>
        <w:t xml:space="preserve"> </w:t>
      </w:r>
      <w:r>
        <w:rPr>
          <w:w w:val="110"/>
        </w:rPr>
        <w:t>других языков приближен к архитектуре ЭВМ и её аппаратным возможностям,</w:t>
      </w:r>
      <w:r>
        <w:rPr>
          <w:spacing w:val="-63"/>
          <w:w w:val="110"/>
        </w:rPr>
        <w:t xml:space="preserve"> </w:t>
      </w:r>
      <w:r>
        <w:rPr>
          <w:w w:val="110"/>
        </w:rPr>
        <w:t>что позволяет получить к ним более полный доступ, нежели в языках высокого</w:t>
      </w:r>
      <w:r>
        <w:rPr>
          <w:spacing w:val="-63"/>
          <w:w w:val="110"/>
        </w:rPr>
        <w:t xml:space="preserve"> </w:t>
      </w:r>
      <w:r>
        <w:rPr>
          <w:w w:val="110"/>
        </w:rPr>
        <w:t>уровня,таких как C/C++, Perl, Python и пр. Заметим, что получить полный до-</w:t>
      </w:r>
      <w:r>
        <w:rPr>
          <w:spacing w:val="1"/>
          <w:w w:val="110"/>
        </w:rPr>
        <w:t xml:space="preserve"> </w:t>
      </w:r>
      <w:r>
        <w:rPr>
          <w:w w:val="105"/>
        </w:rPr>
        <w:t>ступ к ресурсам компьютера в современных архитектурах нельзя, самым низким</w:t>
      </w:r>
      <w:r>
        <w:rPr>
          <w:spacing w:val="1"/>
          <w:w w:val="105"/>
        </w:rPr>
        <w:t xml:space="preserve"> </w:t>
      </w:r>
      <w:r>
        <w:rPr>
          <w:w w:val="110"/>
        </w:rPr>
        <w:t>уровнем</w:t>
      </w:r>
      <w:r>
        <w:rPr>
          <w:spacing w:val="1"/>
          <w:w w:val="110"/>
        </w:rPr>
        <w:t xml:space="preserve"> </w:t>
      </w:r>
      <w:r>
        <w:rPr>
          <w:w w:val="110"/>
        </w:rPr>
        <w:t>работы</w:t>
      </w:r>
      <w:r>
        <w:rPr>
          <w:spacing w:val="1"/>
          <w:w w:val="110"/>
        </w:rPr>
        <w:t xml:space="preserve"> </w:t>
      </w:r>
      <w:r>
        <w:rPr>
          <w:w w:val="110"/>
        </w:rPr>
        <w:t>прикладной</w:t>
      </w:r>
      <w:r>
        <w:rPr>
          <w:spacing w:val="1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1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1"/>
          <w:w w:val="110"/>
        </w:rPr>
        <w:t xml:space="preserve"> </w:t>
      </w:r>
      <w:r>
        <w:rPr>
          <w:w w:val="110"/>
        </w:rPr>
        <w:t>обращение</w:t>
      </w:r>
      <w:r>
        <w:rPr>
          <w:spacing w:val="1"/>
          <w:w w:val="110"/>
        </w:rPr>
        <w:t xml:space="preserve"> </w:t>
      </w:r>
      <w:r>
        <w:rPr>
          <w:w w:val="110"/>
        </w:rPr>
        <w:t>напрямую</w:t>
      </w:r>
      <w:r>
        <w:rPr>
          <w:spacing w:val="1"/>
          <w:w w:val="110"/>
        </w:rPr>
        <w:t xml:space="preserve"> </w:t>
      </w:r>
      <w:r>
        <w:rPr>
          <w:w w:val="110"/>
        </w:rPr>
        <w:t>к</w:t>
      </w:r>
      <w:r>
        <w:rPr>
          <w:spacing w:val="1"/>
          <w:w w:val="110"/>
        </w:rPr>
        <w:t xml:space="preserve"> </w:t>
      </w:r>
      <w:r>
        <w:rPr>
          <w:w w:val="110"/>
        </w:rPr>
        <w:t>ядру</w:t>
      </w:r>
    </w:p>
    <w:p>
      <w:pPr>
        <w:spacing w:after="0" w:line="376" w:lineRule="auto"/>
        <w:jc w:val="both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spacing w:before="100" w:line="376" w:lineRule="auto"/>
        <w:ind w:left="100" w:right="1275" w:firstLine="8"/>
        <w:jc w:val="both"/>
      </w:pPr>
      <w:r>
        <w:rPr>
          <w:w w:val="110"/>
        </w:rPr>
        <w:t>операционной системы. Именно на этом уровне и работают программы, напи-</w:t>
      </w:r>
      <w:r>
        <w:rPr>
          <w:spacing w:val="1"/>
          <w:w w:val="110"/>
        </w:rPr>
        <w:t xml:space="preserve"> </w:t>
      </w:r>
      <w:r>
        <w:rPr>
          <w:w w:val="110"/>
        </w:rPr>
        <w:t>санные на ассемблере. Но в отличие от языков высокого уровня ассемблерная</w:t>
      </w:r>
      <w:r>
        <w:rPr>
          <w:spacing w:val="1"/>
          <w:w w:val="110"/>
        </w:rPr>
        <w:t xml:space="preserve"> </w:t>
      </w:r>
      <w:r>
        <w:rPr>
          <w:w w:val="110"/>
        </w:rPr>
        <w:t>программа содержит только тот код, который ввёл программист. Таким обра-</w:t>
      </w:r>
      <w:r>
        <w:rPr>
          <w:spacing w:val="1"/>
          <w:w w:val="110"/>
        </w:rPr>
        <w:t xml:space="preserve"> </w:t>
      </w:r>
      <w:r>
        <w:rPr>
          <w:w w:val="110"/>
        </w:rPr>
        <w:t>зом язык ассемблера — это язык, с помощью которого понятным для человека</w:t>
      </w:r>
      <w:r>
        <w:rPr>
          <w:spacing w:val="1"/>
          <w:w w:val="110"/>
        </w:rPr>
        <w:t xml:space="preserve"> </w:t>
      </w:r>
      <w:r>
        <w:rPr>
          <w:w w:val="110"/>
        </w:rPr>
        <w:t>образом пишутся команды для процессора. Следует отметить, что процессор</w:t>
      </w:r>
      <w:r>
        <w:rPr>
          <w:spacing w:val="1"/>
          <w:w w:val="110"/>
        </w:rPr>
        <w:t xml:space="preserve"> </w:t>
      </w:r>
      <w:r>
        <w:rPr>
          <w:w w:val="110"/>
        </w:rPr>
        <w:t>понимает не команды ассемблера, а последовательности из нулей и единиц —</w:t>
      </w:r>
      <w:r>
        <w:rPr>
          <w:spacing w:val="1"/>
          <w:w w:val="110"/>
        </w:rPr>
        <w:t xml:space="preserve"> </w:t>
      </w:r>
      <w:r>
        <w:rPr>
          <w:w w:val="110"/>
        </w:rPr>
        <w:t>машинные коды. До появления языков ассемблера программистам приходи-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лось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писать</w:t>
      </w:r>
      <w:r>
        <w:rPr>
          <w:spacing w:val="-13"/>
          <w:w w:val="110"/>
        </w:rPr>
        <w:t xml:space="preserve"> </w:t>
      </w:r>
      <w:r>
        <w:rPr>
          <w:w w:val="110"/>
        </w:rPr>
        <w:t>программы,</w:t>
      </w:r>
      <w:r>
        <w:rPr>
          <w:spacing w:val="-17"/>
          <w:w w:val="110"/>
        </w:rPr>
        <w:t xml:space="preserve"> </w:t>
      </w:r>
      <w:r>
        <w:rPr>
          <w:w w:val="110"/>
        </w:rPr>
        <w:t>используя</w:t>
      </w:r>
      <w:r>
        <w:rPr>
          <w:spacing w:val="-16"/>
          <w:w w:val="110"/>
        </w:rPr>
        <w:t xml:space="preserve"> </w:t>
      </w:r>
      <w:r>
        <w:rPr>
          <w:w w:val="110"/>
        </w:rPr>
        <w:t>только</w:t>
      </w:r>
      <w:r>
        <w:rPr>
          <w:spacing w:val="-13"/>
          <w:w w:val="110"/>
        </w:rPr>
        <w:t xml:space="preserve"> </w:t>
      </w:r>
      <w:r>
        <w:rPr>
          <w:w w:val="110"/>
        </w:rPr>
        <w:t>лишь</w:t>
      </w:r>
      <w:r>
        <w:rPr>
          <w:spacing w:val="-13"/>
          <w:w w:val="110"/>
        </w:rPr>
        <w:t xml:space="preserve"> </w:t>
      </w:r>
      <w:r>
        <w:rPr>
          <w:w w:val="110"/>
        </w:rPr>
        <w:t>машинные</w:t>
      </w:r>
      <w:r>
        <w:rPr>
          <w:spacing w:val="-8"/>
          <w:w w:val="110"/>
        </w:rPr>
        <w:t xml:space="preserve"> </w:t>
      </w:r>
      <w:r>
        <w:rPr>
          <w:w w:val="110"/>
        </w:rPr>
        <w:t>коды,</w:t>
      </w:r>
      <w:r>
        <w:rPr>
          <w:spacing w:val="-19"/>
          <w:w w:val="110"/>
        </w:rPr>
        <w:t xml:space="preserve"> </w:t>
      </w:r>
      <w:r>
        <w:rPr>
          <w:w w:val="110"/>
        </w:rPr>
        <w:t>которые</w:t>
      </w:r>
      <w:r>
        <w:rPr>
          <w:spacing w:val="-8"/>
          <w:w w:val="110"/>
        </w:rPr>
        <w:t xml:space="preserve"> </w:t>
      </w:r>
      <w:r>
        <w:rPr>
          <w:w w:val="110"/>
        </w:rPr>
        <w:t>были</w:t>
      </w:r>
      <w:r>
        <w:rPr>
          <w:spacing w:val="1"/>
          <w:w w:val="110"/>
        </w:rPr>
        <w:t xml:space="preserve"> </w:t>
      </w:r>
      <w:r>
        <w:rPr>
          <w:w w:val="110"/>
        </w:rPr>
        <w:t>крайне сложны для запоминания, так как представляли собой числа, записан-</w:t>
      </w:r>
      <w:r>
        <w:rPr>
          <w:spacing w:val="1"/>
          <w:w w:val="110"/>
        </w:rPr>
        <w:t xml:space="preserve"> </w:t>
      </w:r>
      <w:r>
        <w:rPr>
          <w:w w:val="110"/>
        </w:rPr>
        <w:t>ные в двоичной или шестнадцатеричной системе счисления. Преобразование</w:t>
      </w:r>
      <w:r>
        <w:rPr>
          <w:spacing w:val="1"/>
          <w:w w:val="110"/>
        </w:rPr>
        <w:t xml:space="preserve"> </w:t>
      </w:r>
      <w:r>
        <w:rPr>
          <w:w w:val="110"/>
        </w:rPr>
        <w:t>или трансляция команд с языка ассемблера в исполняемый машинный код осу-</w:t>
      </w:r>
      <w:r>
        <w:rPr>
          <w:spacing w:val="-63"/>
          <w:w w:val="110"/>
        </w:rPr>
        <w:t xml:space="preserve"> </w:t>
      </w:r>
      <w:r>
        <w:rPr>
          <w:w w:val="105"/>
        </w:rPr>
        <w:t>ществляется специальной программой транслятором — Ассемблер. NASM — это</w:t>
      </w:r>
      <w:r>
        <w:rPr>
          <w:spacing w:val="1"/>
          <w:w w:val="105"/>
        </w:rPr>
        <w:t xml:space="preserve"> </w:t>
      </w:r>
      <w:r>
        <w:rPr>
          <w:w w:val="105"/>
        </w:rPr>
        <w:t>открытый проект ассемблера, версии которого доступны под различные операци-</w:t>
      </w:r>
      <w:r>
        <w:rPr>
          <w:spacing w:val="1"/>
          <w:w w:val="105"/>
        </w:rPr>
        <w:t xml:space="preserve"> </w:t>
      </w:r>
      <w:r>
        <w:rPr>
          <w:w w:val="105"/>
        </w:rPr>
        <w:t>онные</w:t>
      </w:r>
      <w:r>
        <w:rPr>
          <w:spacing w:val="15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15"/>
          <w:w w:val="105"/>
        </w:rPr>
        <w:t xml:space="preserve"> </w:t>
      </w:r>
      <w:r>
        <w:rPr>
          <w:w w:val="105"/>
        </w:rPr>
        <w:t>позволяет</w:t>
      </w:r>
      <w:r>
        <w:rPr>
          <w:spacing w:val="8"/>
          <w:w w:val="105"/>
        </w:rPr>
        <w:t xml:space="preserve"> </w:t>
      </w:r>
      <w:r>
        <w:rPr>
          <w:w w:val="105"/>
        </w:rPr>
        <w:t>получать</w:t>
      </w:r>
      <w:r>
        <w:rPr>
          <w:spacing w:val="11"/>
          <w:w w:val="105"/>
        </w:rPr>
        <w:t xml:space="preserve"> </w:t>
      </w:r>
      <w:r>
        <w:rPr>
          <w:w w:val="105"/>
        </w:rPr>
        <w:t>объектные</w:t>
      </w:r>
      <w:r>
        <w:rPr>
          <w:spacing w:val="15"/>
          <w:w w:val="105"/>
        </w:rPr>
        <w:t xml:space="preserve"> </w:t>
      </w:r>
      <w:r>
        <w:rPr>
          <w:w w:val="105"/>
        </w:rPr>
        <w:t>файлы</w:t>
      </w:r>
      <w:r>
        <w:rPr>
          <w:spacing w:val="9"/>
          <w:w w:val="105"/>
        </w:rPr>
        <w:t xml:space="preserve"> </w:t>
      </w:r>
      <w:r>
        <w:rPr>
          <w:w w:val="105"/>
        </w:rPr>
        <w:t>для</w:t>
      </w:r>
      <w:r>
        <w:rPr>
          <w:spacing w:val="17"/>
          <w:w w:val="105"/>
        </w:rPr>
        <w:t xml:space="preserve"> </w:t>
      </w:r>
      <w:r>
        <w:rPr>
          <w:w w:val="105"/>
        </w:rPr>
        <w:t>этих</w:t>
      </w:r>
      <w:r>
        <w:rPr>
          <w:spacing w:val="15"/>
          <w:w w:val="105"/>
        </w:rPr>
        <w:t xml:space="preserve"> </w:t>
      </w:r>
      <w:r>
        <w:rPr>
          <w:w w:val="105"/>
        </w:rPr>
        <w:t>систем.</w:t>
      </w:r>
      <w:r>
        <w:rPr>
          <w:spacing w:val="-60"/>
          <w:w w:val="105"/>
        </w:rPr>
        <w:t xml:space="preserve"> </w:t>
      </w:r>
      <w:r>
        <w:rPr>
          <w:w w:val="105"/>
        </w:rPr>
        <w:t>В NASM используется Intel-синтаксис и поддерживаются инструкции x86-64. Про-</w:t>
      </w:r>
      <w:r>
        <w:rPr>
          <w:spacing w:val="-60"/>
          <w:w w:val="105"/>
        </w:rPr>
        <w:t xml:space="preserve"> </w:t>
      </w:r>
      <w:r>
        <w:rPr>
          <w:w w:val="110"/>
        </w:rPr>
        <w:t>грамма на языке ассемблера также может содержать директивы — инструкции,</w:t>
      </w:r>
      <w:r>
        <w:rPr>
          <w:spacing w:val="-64"/>
          <w:w w:val="110"/>
        </w:rPr>
        <w:t xml:space="preserve"> </w:t>
      </w:r>
      <w:r>
        <w:rPr>
          <w:w w:val="105"/>
        </w:rPr>
        <w:t>не переводящиеся непосредственно в машинные команды, а управляющие рабо-</w:t>
      </w:r>
      <w:r>
        <w:rPr>
          <w:spacing w:val="1"/>
          <w:w w:val="105"/>
        </w:rPr>
        <w:t xml:space="preserve"> </w:t>
      </w:r>
      <w:r>
        <w:rPr>
          <w:w w:val="110"/>
        </w:rPr>
        <w:t>той транслятора. Например, директивы используются для определения данных</w:t>
      </w:r>
      <w:r>
        <w:rPr>
          <w:spacing w:val="-63"/>
          <w:w w:val="110"/>
        </w:rPr>
        <w:t xml:space="preserve"> </w:t>
      </w:r>
      <w:r>
        <w:rPr>
          <w:w w:val="110"/>
        </w:rPr>
        <w:t>(констант</w:t>
      </w:r>
      <w:r>
        <w:rPr>
          <w:spacing w:val="-14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переменных)</w:t>
      </w:r>
      <w:r>
        <w:rPr>
          <w:spacing w:val="-7"/>
          <w:w w:val="110"/>
        </w:rPr>
        <w:t xml:space="preserve"> </w:t>
      </w:r>
      <w:r>
        <w:rPr>
          <w:w w:val="110"/>
        </w:rPr>
        <w:t>и</w:t>
      </w:r>
      <w:r>
        <w:rPr>
          <w:spacing w:val="-7"/>
          <w:w w:val="110"/>
        </w:rPr>
        <w:t xml:space="preserve"> </w:t>
      </w:r>
      <w:r>
        <w:rPr>
          <w:w w:val="110"/>
        </w:rPr>
        <w:t>обычно</w:t>
      </w:r>
      <w:r>
        <w:rPr>
          <w:spacing w:val="-7"/>
          <w:w w:val="110"/>
        </w:rPr>
        <w:t xml:space="preserve"> </w:t>
      </w:r>
      <w:r>
        <w:rPr>
          <w:w w:val="110"/>
        </w:rPr>
        <w:t>пишутся</w:t>
      </w:r>
      <w:r>
        <w:rPr>
          <w:spacing w:val="-7"/>
          <w:w w:val="110"/>
        </w:rPr>
        <w:t xml:space="preserve"> </w:t>
      </w:r>
      <w:r>
        <w:rPr>
          <w:w w:val="110"/>
        </w:rPr>
        <w:t>большими</w:t>
      </w:r>
      <w:r>
        <w:rPr>
          <w:spacing w:val="-7"/>
          <w:w w:val="110"/>
        </w:rPr>
        <w:t xml:space="preserve"> </w:t>
      </w:r>
      <w:r>
        <w:rPr>
          <w:w w:val="110"/>
        </w:rPr>
        <w:t>буквами.</w:t>
      </w:r>
    </w:p>
    <w:p>
      <w:pPr>
        <w:spacing w:after="0" w:line="376" w:lineRule="auto"/>
        <w:jc w:val="both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38"/>
        </w:tabs>
        <w:spacing w:before="86" w:after="0" w:line="240" w:lineRule="auto"/>
        <w:ind w:left="637" w:right="0" w:hanging="530"/>
        <w:jc w:val="left"/>
      </w:pPr>
      <w:bookmarkStart w:id="9" w:name="Выполнение лабораторной работы"/>
      <w:bookmarkEnd w:id="9"/>
      <w:bookmarkStart w:id="10" w:name="_bookmark3"/>
      <w:bookmarkEnd w:id="10"/>
      <w:bookmarkStart w:id="11" w:name="_bookmark3"/>
      <w:bookmarkEnd w:id="11"/>
      <w:r>
        <w:rPr>
          <w:w w:val="90"/>
        </w:rPr>
        <w:t>Выполнение</w:t>
      </w:r>
      <w:r>
        <w:rPr>
          <w:spacing w:val="94"/>
          <w:w w:val="90"/>
        </w:rPr>
        <w:t xml:space="preserve"> </w:t>
      </w:r>
      <w:r>
        <w:rPr>
          <w:w w:val="90"/>
        </w:rPr>
        <w:t>лабораторной</w:t>
      </w:r>
      <w:r>
        <w:rPr>
          <w:spacing w:val="94"/>
          <w:w w:val="90"/>
        </w:rPr>
        <w:t xml:space="preserve"> </w:t>
      </w:r>
      <w:r>
        <w:rPr>
          <w:w w:val="90"/>
        </w:rPr>
        <w:t>работы</w:t>
      </w:r>
    </w:p>
    <w:p>
      <w:pPr>
        <w:pStyle w:val="4"/>
        <w:spacing w:before="5"/>
        <w:rPr>
          <w:rFonts w:ascii="Trebuchet MS"/>
          <w:b/>
          <w:sz w:val="79"/>
        </w:rPr>
      </w:pPr>
    </w:p>
    <w:p>
      <w:pPr>
        <w:pStyle w:val="3"/>
        <w:numPr>
          <w:ilvl w:val="1"/>
          <w:numId w:val="4"/>
        </w:numPr>
        <w:tabs>
          <w:tab w:val="left" w:pos="756"/>
        </w:tabs>
        <w:spacing w:before="0" w:after="0" w:line="240" w:lineRule="auto"/>
        <w:ind w:left="755" w:right="0" w:hanging="648"/>
        <w:jc w:val="left"/>
      </w:pPr>
      <w:bookmarkStart w:id="12" w:name="_bookmark4"/>
      <w:bookmarkEnd w:id="12"/>
      <w:bookmarkStart w:id="13" w:name="_bookmark4"/>
      <w:bookmarkEnd w:id="13"/>
      <w:bookmarkStart w:id="14" w:name="Программа Hello world!"/>
      <w:bookmarkEnd w:id="14"/>
      <w:r>
        <w:rPr>
          <w:w w:val="90"/>
        </w:rPr>
        <w:t>Программа</w:t>
      </w:r>
      <w:r>
        <w:rPr>
          <w:spacing w:val="57"/>
          <w:w w:val="90"/>
        </w:rPr>
        <w:t xml:space="preserve"> </w:t>
      </w:r>
      <w:r>
        <w:rPr>
          <w:w w:val="90"/>
        </w:rPr>
        <w:t>Hello</w:t>
      </w:r>
      <w:r>
        <w:rPr>
          <w:spacing w:val="50"/>
          <w:w w:val="90"/>
        </w:rPr>
        <w:t xml:space="preserve"> </w:t>
      </w:r>
      <w:r>
        <w:rPr>
          <w:w w:val="90"/>
        </w:rPr>
        <w:t>world!</w:t>
      </w:r>
    </w:p>
    <w:p>
      <w:pPr>
        <w:pStyle w:val="4"/>
        <w:spacing w:before="3"/>
        <w:rPr>
          <w:rFonts w:ascii="Trebuchet MS"/>
          <w:b/>
          <w:sz w:val="35"/>
        </w:rPr>
      </w:pPr>
    </w:p>
    <w:p>
      <w:pPr>
        <w:pStyle w:val="4"/>
        <w:spacing w:line="376" w:lineRule="auto"/>
        <w:ind w:left="108" w:right="922" w:firstLine="239"/>
      </w:pPr>
      <w:r>
        <w:rPr>
          <w:w w:val="105"/>
        </w:rPr>
        <w:t>Создаю</w:t>
      </w:r>
      <w:r>
        <w:rPr>
          <w:spacing w:val="17"/>
          <w:w w:val="105"/>
        </w:rPr>
        <w:t xml:space="preserve"> </w:t>
      </w:r>
      <w:r>
        <w:rPr>
          <w:w w:val="105"/>
        </w:rPr>
        <w:t>каталог</w:t>
      </w:r>
      <w:r>
        <w:rPr>
          <w:spacing w:val="4"/>
          <w:w w:val="105"/>
        </w:rPr>
        <w:t xml:space="preserve"> </w:t>
      </w:r>
      <w:r>
        <w:rPr>
          <w:w w:val="105"/>
        </w:rPr>
        <w:t>для</w:t>
      </w:r>
      <w:r>
        <w:rPr>
          <w:spacing w:val="17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8"/>
          <w:w w:val="105"/>
        </w:rPr>
        <w:t xml:space="preserve"> </w:t>
      </w:r>
      <w:r>
        <w:rPr>
          <w:w w:val="105"/>
        </w:rPr>
        <w:t>с</w:t>
      </w:r>
      <w:r>
        <w:rPr>
          <w:spacing w:val="18"/>
          <w:w w:val="105"/>
        </w:rPr>
        <w:t xml:space="preserve"> </w:t>
      </w:r>
      <w:r>
        <w:rPr>
          <w:w w:val="105"/>
        </w:rPr>
        <w:t>программами</w:t>
      </w:r>
      <w:r>
        <w:rPr>
          <w:spacing w:val="19"/>
          <w:w w:val="105"/>
        </w:rPr>
        <w:t xml:space="preserve"> </w:t>
      </w:r>
      <w:r>
        <w:rPr>
          <w:w w:val="105"/>
        </w:rPr>
        <w:t>на</w:t>
      </w:r>
      <w:r>
        <w:rPr>
          <w:spacing w:val="17"/>
          <w:w w:val="105"/>
        </w:rPr>
        <w:t xml:space="preserve"> </w:t>
      </w:r>
      <w:r>
        <w:rPr>
          <w:w w:val="105"/>
        </w:rPr>
        <w:t>языке</w:t>
      </w:r>
      <w:r>
        <w:rPr>
          <w:spacing w:val="18"/>
          <w:w w:val="105"/>
        </w:rPr>
        <w:t xml:space="preserve"> </w:t>
      </w:r>
      <w:r>
        <w:rPr>
          <w:w w:val="105"/>
        </w:rPr>
        <w:t>ассемблера</w:t>
      </w:r>
      <w:r>
        <w:rPr>
          <w:spacing w:val="18"/>
          <w:w w:val="105"/>
        </w:rPr>
        <w:t xml:space="preserve"> </w:t>
      </w:r>
      <w:r>
        <w:rPr>
          <w:w w:val="105"/>
        </w:rPr>
        <w:t>NASM</w:t>
      </w:r>
      <w:r>
        <w:rPr>
          <w:spacing w:val="19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пере-</w:t>
      </w:r>
      <w:r>
        <w:rPr>
          <w:spacing w:val="-60"/>
          <w:w w:val="105"/>
        </w:rPr>
        <w:t xml:space="preserve"> </w:t>
      </w:r>
      <w:r>
        <w:rPr>
          <w:w w:val="110"/>
        </w:rPr>
        <w:t>хожу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8"/>
          <w:w w:val="110"/>
        </w:rPr>
        <w:t xml:space="preserve"> </w:t>
      </w:r>
      <w:r>
        <w:rPr>
          <w:w w:val="110"/>
        </w:rPr>
        <w:t>созданный</w:t>
      </w:r>
      <w:r>
        <w:rPr>
          <w:spacing w:val="-9"/>
          <w:w w:val="110"/>
        </w:rPr>
        <w:t xml:space="preserve"> </w:t>
      </w:r>
      <w:r>
        <w:rPr>
          <w:w w:val="110"/>
        </w:rPr>
        <w:t>каталог.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9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4.12)</w:t>
      </w:r>
      <w:r>
        <w:rPr>
          <w:w w:val="110"/>
        </w:rPr>
        <w:fldChar w:fldCharType="end"/>
      </w:r>
    </w:p>
    <w:p>
      <w:pPr>
        <w:pStyle w:val="4"/>
        <w:spacing w:before="8"/>
        <w:rPr>
          <w:rFonts w:hint="eastAsia" w:eastAsia="SimSun"/>
          <w:sz w:val="32"/>
          <w:lang w:eastAsia="zh-CN"/>
        </w:rPr>
      </w:pPr>
      <w:r>
        <w:rPr>
          <w:rFonts w:hint="eastAsia" w:eastAsia="SimSun"/>
          <w:sz w:val="32"/>
          <w:lang w:eastAsia="zh-CN"/>
        </w:rPr>
        <w:drawing>
          <wp:inline distT="0" distB="0" distL="114300" distR="114300">
            <wp:extent cx="5539740" cy="2072640"/>
            <wp:effectExtent l="0" t="0" r="762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13" w:right="1632"/>
        <w:jc w:val="center"/>
      </w:pPr>
      <w:r>
        <w:rPr>
          <w:w w:val="110"/>
        </w:rPr>
        <w:t>Рис.</w:t>
      </w:r>
      <w:r>
        <w:rPr>
          <w:spacing w:val="-14"/>
          <w:w w:val="110"/>
        </w:rPr>
        <w:t xml:space="preserve"> </w:t>
      </w:r>
      <w:r>
        <w:rPr>
          <w:w w:val="110"/>
        </w:rPr>
        <w:t>4.1:</w:t>
      </w:r>
      <w:r>
        <w:rPr>
          <w:spacing w:val="-14"/>
          <w:w w:val="110"/>
        </w:rPr>
        <w:t xml:space="preserve"> </w:t>
      </w:r>
      <w:bookmarkStart w:id="15" w:name="_bookmark5"/>
      <w:bookmarkEnd w:id="15"/>
      <w:r>
        <w:rPr>
          <w:w w:val="110"/>
        </w:rPr>
        <w:t>Переход</w:t>
      </w:r>
      <w:r>
        <w:rPr>
          <w:spacing w:val="-14"/>
          <w:w w:val="110"/>
        </w:rPr>
        <w:t xml:space="preserve"> </w:t>
      </w:r>
      <w:r>
        <w:rPr>
          <w:w w:val="110"/>
        </w:rPr>
        <w:t>в</w:t>
      </w:r>
      <w:r>
        <w:rPr>
          <w:spacing w:val="-14"/>
          <w:w w:val="110"/>
        </w:rPr>
        <w:t xml:space="preserve"> </w:t>
      </w:r>
      <w:r>
        <w:rPr>
          <w:w w:val="110"/>
        </w:rPr>
        <w:t>каталог</w:t>
      </w:r>
    </w:p>
    <w:p>
      <w:pPr>
        <w:pStyle w:val="4"/>
        <w:spacing w:before="8"/>
        <w:rPr>
          <w:sz w:val="44"/>
        </w:rPr>
      </w:pPr>
    </w:p>
    <w:p>
      <w:pPr>
        <w:pStyle w:val="4"/>
        <w:spacing w:line="376" w:lineRule="auto"/>
        <w:ind w:left="108" w:right="1324" w:firstLine="239"/>
      </w:pPr>
      <w:r>
        <w:rPr>
          <w:w w:val="110"/>
        </w:rPr>
        <w:t>Создаю</w:t>
      </w:r>
      <w:r>
        <w:rPr>
          <w:spacing w:val="-6"/>
          <w:w w:val="110"/>
        </w:rPr>
        <w:t xml:space="preserve"> </w:t>
      </w:r>
      <w:r>
        <w:rPr>
          <w:w w:val="110"/>
        </w:rPr>
        <w:t>текстовый</w:t>
      </w:r>
      <w:r>
        <w:rPr>
          <w:spacing w:val="3"/>
          <w:w w:val="110"/>
        </w:rPr>
        <w:t xml:space="preserve"> </w:t>
      </w:r>
      <w:r>
        <w:rPr>
          <w:w w:val="110"/>
        </w:rPr>
        <w:t>файл</w:t>
      </w:r>
      <w:r>
        <w:rPr>
          <w:spacing w:val="3"/>
          <w:w w:val="110"/>
        </w:rPr>
        <w:t xml:space="preserve"> </w:t>
      </w:r>
      <w:r>
        <w:rPr>
          <w:w w:val="110"/>
        </w:rPr>
        <w:t>с</w:t>
      </w:r>
      <w:r>
        <w:rPr>
          <w:spacing w:val="3"/>
          <w:w w:val="110"/>
        </w:rPr>
        <w:t xml:space="preserve"> </w:t>
      </w:r>
      <w:r>
        <w:rPr>
          <w:w w:val="110"/>
        </w:rPr>
        <w:t>именем</w:t>
      </w:r>
      <w:r>
        <w:rPr>
          <w:spacing w:val="3"/>
          <w:w w:val="110"/>
        </w:rPr>
        <w:t xml:space="preserve"> </w:t>
      </w:r>
      <w:r>
        <w:rPr>
          <w:w w:val="110"/>
        </w:rPr>
        <w:t>hello.asm,</w:t>
      </w:r>
      <w:r>
        <w:rPr>
          <w:spacing w:val="-8"/>
          <w:w w:val="110"/>
        </w:rPr>
        <w:t xml:space="preserve"> </w:t>
      </w:r>
      <w:r>
        <w:rPr>
          <w:w w:val="110"/>
        </w:rPr>
        <w:t>открываю</w:t>
      </w:r>
      <w:r>
        <w:rPr>
          <w:spacing w:val="3"/>
          <w:w w:val="110"/>
        </w:rPr>
        <w:t xml:space="preserve"> </w:t>
      </w:r>
      <w:r>
        <w:rPr>
          <w:w w:val="110"/>
        </w:rPr>
        <w:t>этот</w:t>
      </w:r>
      <w:r>
        <w:rPr>
          <w:spacing w:val="-5"/>
          <w:w w:val="110"/>
        </w:rPr>
        <w:t xml:space="preserve"> </w:t>
      </w:r>
      <w:r>
        <w:rPr>
          <w:w w:val="110"/>
        </w:rPr>
        <w:t>файл</w:t>
      </w:r>
      <w:r>
        <w:rPr>
          <w:spacing w:val="3"/>
          <w:w w:val="110"/>
        </w:rPr>
        <w:t xml:space="preserve"> </w:t>
      </w:r>
      <w:r>
        <w:rPr>
          <w:w w:val="110"/>
        </w:rPr>
        <w:t>с</w:t>
      </w:r>
      <w:r>
        <w:rPr>
          <w:spacing w:val="3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63"/>
          <w:w w:val="110"/>
        </w:rPr>
        <w:t xml:space="preserve"> </w:t>
      </w:r>
      <w:r>
        <w:rPr>
          <w:w w:val="105"/>
        </w:rPr>
        <w:t>текстового</w:t>
      </w:r>
      <w:r>
        <w:rPr>
          <w:spacing w:val="-1"/>
          <w:w w:val="105"/>
        </w:rPr>
        <w:t xml:space="preserve"> </w:t>
      </w:r>
      <w:r>
        <w:rPr>
          <w:w w:val="105"/>
        </w:rPr>
        <w:t>редактора и</w:t>
      </w:r>
      <w:r>
        <w:rPr>
          <w:spacing w:val="-1"/>
          <w:w w:val="105"/>
        </w:rPr>
        <w:t xml:space="preserve"> </w:t>
      </w:r>
      <w:r>
        <w:rPr>
          <w:w w:val="105"/>
        </w:rPr>
        <w:t>ввожу следующий</w:t>
      </w:r>
      <w:r>
        <w:rPr>
          <w:spacing w:val="-8"/>
          <w:w w:val="105"/>
        </w:rPr>
        <w:t xml:space="preserve"> </w:t>
      </w:r>
      <w:r>
        <w:rPr>
          <w:w w:val="105"/>
        </w:rPr>
        <w:t>текст.</w:t>
      </w:r>
      <w:r>
        <w:rPr>
          <w:spacing w:val="-12"/>
          <w:w w:val="105"/>
        </w:rPr>
        <w:t xml:space="preserve"> </w:t>
      </w:r>
      <w:r>
        <w:rPr>
          <w:w w:val="105"/>
        </w:rPr>
        <w:t>(рис.</w:t>
      </w:r>
      <w:r>
        <w:rPr>
          <w:spacing w:val="-11"/>
          <w:w w:val="105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05"/>
        </w:rPr>
        <w:t>4.12)</w:t>
      </w:r>
      <w:r>
        <w:rPr>
          <w:w w:val="105"/>
        </w:rPr>
        <w:fldChar w:fldCharType="end"/>
      </w:r>
    </w:p>
    <w:p>
      <w:pPr>
        <w:pStyle w:val="4"/>
        <w:spacing w:before="10"/>
        <w:rPr>
          <w:rFonts w:hint="eastAsia" w:eastAsia="SimSun"/>
          <w:sz w:val="30"/>
          <w:lang w:eastAsia="zh-CN"/>
        </w:rPr>
      </w:pPr>
      <w:r>
        <w:rPr>
          <w:rFonts w:hint="eastAsia" w:eastAsia="SimSun"/>
          <w:sz w:val="30"/>
          <w:lang w:eastAsia="zh-CN"/>
        </w:rPr>
        <w:drawing>
          <wp:inline distT="0" distB="0" distL="114300" distR="114300">
            <wp:extent cx="6581140" cy="5074285"/>
            <wp:effectExtent l="0" t="0" r="2540" b="635"/>
            <wp:docPr id="4" name="图片 4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13" w:right="1631"/>
        <w:jc w:val="center"/>
      </w:pPr>
      <w:r>
        <w:rPr>
          <w:spacing w:val="-1"/>
          <w:w w:val="110"/>
        </w:rPr>
        <w:t>Рис.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4.2:</w:t>
      </w:r>
      <w:r>
        <w:rPr>
          <w:spacing w:val="-9"/>
          <w:w w:val="110"/>
        </w:rPr>
        <w:t xml:space="preserve"> </w:t>
      </w:r>
      <w:bookmarkStart w:id="16" w:name="_bookmark6"/>
      <w:bookmarkEnd w:id="16"/>
      <w:r>
        <w:rPr>
          <w:w w:val="110"/>
        </w:rPr>
        <w:t>Ввод</w:t>
      </w:r>
      <w:r>
        <w:rPr>
          <w:spacing w:val="-15"/>
          <w:w w:val="110"/>
        </w:rPr>
        <w:t xml:space="preserve"> </w:t>
      </w:r>
      <w:r>
        <w:rPr>
          <w:w w:val="110"/>
        </w:rPr>
        <w:t>данного</w:t>
      </w:r>
      <w:r>
        <w:rPr>
          <w:spacing w:val="-16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9"/>
          <w:w w:val="110"/>
        </w:rPr>
        <w:t xml:space="preserve"> </w:t>
      </w:r>
      <w:r>
        <w:rPr>
          <w:w w:val="110"/>
        </w:rPr>
        <w:t>в</w:t>
      </w:r>
      <w:r>
        <w:rPr>
          <w:spacing w:val="-10"/>
          <w:w w:val="110"/>
        </w:rPr>
        <w:t xml:space="preserve"> </w:t>
      </w:r>
      <w:r>
        <w:rPr>
          <w:w w:val="110"/>
        </w:rPr>
        <w:t>файл</w:t>
      </w:r>
    </w:p>
    <w:p>
      <w:pPr>
        <w:spacing w:after="0"/>
        <w:jc w:val="center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3"/>
        <w:numPr>
          <w:ilvl w:val="1"/>
          <w:numId w:val="4"/>
        </w:numPr>
        <w:tabs>
          <w:tab w:val="left" w:pos="756"/>
        </w:tabs>
        <w:spacing w:before="72" w:after="0" w:line="240" w:lineRule="auto"/>
        <w:ind w:left="755" w:right="0" w:hanging="648"/>
        <w:jc w:val="left"/>
      </w:pPr>
      <w:bookmarkStart w:id="17" w:name="_bookmark7"/>
      <w:bookmarkEnd w:id="17"/>
      <w:bookmarkStart w:id="18" w:name="_bookmark7"/>
      <w:bookmarkEnd w:id="18"/>
      <w:bookmarkStart w:id="19" w:name="Транслятор NASM"/>
      <w:bookmarkEnd w:id="19"/>
      <w:r>
        <w:rPr>
          <w:w w:val="90"/>
        </w:rPr>
        <w:t>Транслятор</w:t>
      </w:r>
      <w:r>
        <w:rPr>
          <w:spacing w:val="79"/>
          <w:w w:val="90"/>
        </w:rPr>
        <w:t xml:space="preserve"> </w:t>
      </w:r>
      <w:r>
        <w:rPr>
          <w:w w:val="90"/>
        </w:rPr>
        <w:t>NASM</w:t>
      </w:r>
    </w:p>
    <w:p>
      <w:pPr>
        <w:pStyle w:val="4"/>
        <w:spacing w:before="2"/>
        <w:rPr>
          <w:rFonts w:ascii="Trebuchet MS"/>
          <w:b/>
          <w:sz w:val="35"/>
        </w:rPr>
      </w:pPr>
    </w:p>
    <w:p>
      <w:pPr>
        <w:pStyle w:val="4"/>
        <w:spacing w:line="376" w:lineRule="auto"/>
        <w:ind w:left="108" w:right="922" w:firstLine="239"/>
      </w:pPr>
      <w:r>
        <w:rPr>
          <w:w w:val="110"/>
        </w:rPr>
        <w:drawing>
          <wp:inline distT="0" distB="0" distL="114300" distR="114300">
            <wp:extent cx="5425440" cy="624840"/>
            <wp:effectExtent l="0" t="0" r="0" b="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</w:rPr>
        <w:t>Компилируем</w:t>
      </w:r>
      <w:r>
        <w:rPr>
          <w:spacing w:val="43"/>
          <w:w w:val="110"/>
        </w:rPr>
        <w:t xml:space="preserve"> </w:t>
      </w:r>
      <w:r>
        <w:rPr>
          <w:w w:val="110"/>
        </w:rPr>
        <w:t>приведённый</w:t>
      </w:r>
      <w:r>
        <w:rPr>
          <w:spacing w:val="44"/>
          <w:w w:val="110"/>
        </w:rPr>
        <w:t xml:space="preserve"> </w:t>
      </w:r>
      <w:r>
        <w:rPr>
          <w:w w:val="110"/>
        </w:rPr>
        <w:t>выше</w:t>
      </w:r>
      <w:r>
        <w:rPr>
          <w:spacing w:val="35"/>
          <w:w w:val="110"/>
        </w:rPr>
        <w:t xml:space="preserve"> </w:t>
      </w:r>
      <w:r>
        <w:rPr>
          <w:w w:val="110"/>
        </w:rPr>
        <w:t>текст</w:t>
      </w:r>
      <w:r>
        <w:rPr>
          <w:spacing w:val="36"/>
          <w:w w:val="110"/>
        </w:rPr>
        <w:t xml:space="preserve"> </w:t>
      </w:r>
      <w:r>
        <w:rPr>
          <w:w w:val="110"/>
        </w:rPr>
        <w:t>программы</w:t>
      </w:r>
      <w:r>
        <w:rPr>
          <w:spacing w:val="44"/>
          <w:w w:val="110"/>
        </w:rPr>
        <w:t xml:space="preserve"> </w:t>
      </w:r>
      <w:r>
        <w:rPr>
          <w:w w:val="110"/>
        </w:rPr>
        <w:t>при</w:t>
      </w:r>
      <w:r>
        <w:rPr>
          <w:spacing w:val="45"/>
          <w:w w:val="110"/>
        </w:rPr>
        <w:t xml:space="preserve"> </w:t>
      </w:r>
      <w:r>
        <w:rPr>
          <w:w w:val="110"/>
        </w:rPr>
        <w:t>помощи</w:t>
      </w:r>
      <w:r>
        <w:rPr>
          <w:spacing w:val="45"/>
          <w:w w:val="110"/>
        </w:rPr>
        <w:t xml:space="preserve"> </w:t>
      </w:r>
      <w:r>
        <w:rPr>
          <w:w w:val="110"/>
        </w:rPr>
        <w:t>команды</w:t>
      </w:r>
      <w:r>
        <w:rPr>
          <w:spacing w:val="-63"/>
          <w:w w:val="110"/>
        </w:rPr>
        <w:t xml:space="preserve"> </w:t>
      </w:r>
      <w:r>
        <w:rPr>
          <w:spacing w:val="-1"/>
          <w:w w:val="110"/>
        </w:rPr>
        <w:t>nasm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-f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elf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hello.asm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«Hello</w:t>
      </w:r>
      <w:r>
        <w:rPr>
          <w:spacing w:val="-8"/>
          <w:w w:val="110"/>
        </w:rPr>
        <w:t xml:space="preserve"> </w:t>
      </w:r>
      <w:r>
        <w:rPr>
          <w:w w:val="110"/>
        </w:rPr>
        <w:t>World»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8"/>
          <w:w w:val="110"/>
        </w:rPr>
        <w:t xml:space="preserve"> </w:t>
      </w:r>
      <w:r>
        <w:rPr>
          <w:w w:val="110"/>
        </w:rPr>
        <w:t>проверим,</w:t>
      </w:r>
      <w:r>
        <w:rPr>
          <w:spacing w:val="-18"/>
          <w:w w:val="110"/>
        </w:rPr>
        <w:t xml:space="preserve"> </w:t>
      </w:r>
      <w:r>
        <w:rPr>
          <w:w w:val="110"/>
        </w:rPr>
        <w:t>что</w:t>
      </w:r>
      <w:r>
        <w:rPr>
          <w:spacing w:val="-8"/>
          <w:w w:val="110"/>
        </w:rPr>
        <w:t xml:space="preserve"> </w:t>
      </w:r>
      <w:r>
        <w:rPr>
          <w:w w:val="110"/>
        </w:rPr>
        <w:t>файл</w:t>
      </w:r>
      <w:r>
        <w:rPr>
          <w:spacing w:val="-8"/>
          <w:w w:val="110"/>
        </w:rPr>
        <w:t xml:space="preserve"> </w:t>
      </w:r>
      <w:r>
        <w:rPr>
          <w:w w:val="110"/>
        </w:rPr>
        <w:t>создан.</w:t>
      </w:r>
      <w:r>
        <w:rPr>
          <w:spacing w:val="-18"/>
          <w:w w:val="110"/>
        </w:rPr>
        <w:t xml:space="preserve"> </w:t>
      </w:r>
      <w:r>
        <w:rPr>
          <w:w w:val="110"/>
        </w:rPr>
        <w:t>(рис.</w:t>
      </w:r>
      <w:r>
        <w:rPr>
          <w:spacing w:val="-18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4.12)</w:t>
      </w:r>
      <w:r>
        <w:rPr>
          <w:w w:val="110"/>
        </w:rPr>
        <w:fldChar w:fldCharType="end"/>
      </w:r>
    </w:p>
    <w:p>
      <w:pPr>
        <w:pStyle w:val="4"/>
        <w:spacing w:before="3"/>
        <w:rPr>
          <w:sz w:val="33"/>
        </w:rPr>
      </w:pPr>
    </w:p>
    <w:p>
      <w:pPr>
        <w:pStyle w:val="4"/>
        <w:ind w:left="413" w:right="1632"/>
        <w:jc w:val="center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4.3:</w:t>
      </w:r>
      <w:r>
        <w:rPr>
          <w:spacing w:val="-6"/>
          <w:w w:val="110"/>
        </w:rPr>
        <w:t xml:space="preserve"> </w:t>
      </w:r>
      <w:bookmarkStart w:id="20" w:name="_bookmark8"/>
      <w:bookmarkEnd w:id="20"/>
      <w:r>
        <w:rPr>
          <w:w w:val="110"/>
        </w:rPr>
        <w:t>Компиляция</w:t>
      </w:r>
      <w:r>
        <w:rPr>
          <w:spacing w:val="-13"/>
          <w:w w:val="110"/>
        </w:rPr>
        <w:t xml:space="preserve"> </w:t>
      </w:r>
      <w:r>
        <w:rPr>
          <w:w w:val="110"/>
        </w:rPr>
        <w:t>текста</w:t>
      </w:r>
      <w:r>
        <w:rPr>
          <w:spacing w:val="-6"/>
          <w:w w:val="110"/>
        </w:rPr>
        <w:t xml:space="preserve"> </w:t>
      </w:r>
      <w:r>
        <w:rPr>
          <w:w w:val="110"/>
        </w:rPr>
        <w:t>с</w:t>
      </w:r>
      <w:r>
        <w:rPr>
          <w:spacing w:val="-6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команды</w:t>
      </w:r>
    </w:p>
    <w:p>
      <w:pPr>
        <w:pStyle w:val="4"/>
        <w:rPr>
          <w:sz w:val="32"/>
        </w:rPr>
      </w:pPr>
    </w:p>
    <w:p>
      <w:pPr>
        <w:pStyle w:val="4"/>
        <w:spacing w:before="11"/>
        <w:rPr>
          <w:sz w:val="38"/>
        </w:rPr>
      </w:pPr>
    </w:p>
    <w:p>
      <w:pPr>
        <w:pStyle w:val="3"/>
        <w:numPr>
          <w:ilvl w:val="1"/>
          <w:numId w:val="4"/>
        </w:numPr>
        <w:tabs>
          <w:tab w:val="left" w:pos="756"/>
        </w:tabs>
        <w:spacing w:before="0" w:after="0" w:line="240" w:lineRule="auto"/>
        <w:ind w:left="755" w:right="0" w:hanging="648"/>
        <w:jc w:val="left"/>
      </w:pPr>
      <w:bookmarkStart w:id="21" w:name="_bookmark9"/>
      <w:bookmarkEnd w:id="21"/>
      <w:bookmarkStart w:id="22" w:name="_bookmark9"/>
      <w:bookmarkEnd w:id="22"/>
      <w:bookmarkStart w:id="23" w:name="Расширенный синтаксис командной строки N"/>
      <w:bookmarkEnd w:id="23"/>
      <w:r>
        <w:rPr>
          <w:w w:val="90"/>
        </w:rPr>
        <w:t>Расширенный</w:t>
      </w:r>
      <w:r>
        <w:rPr>
          <w:spacing w:val="46"/>
          <w:w w:val="90"/>
        </w:rPr>
        <w:t xml:space="preserve"> </w:t>
      </w:r>
      <w:r>
        <w:rPr>
          <w:w w:val="90"/>
        </w:rPr>
        <w:t>синтаксис</w:t>
      </w:r>
      <w:r>
        <w:rPr>
          <w:spacing w:val="39"/>
          <w:w w:val="90"/>
        </w:rPr>
        <w:t xml:space="preserve"> </w:t>
      </w:r>
      <w:r>
        <w:rPr>
          <w:w w:val="90"/>
        </w:rPr>
        <w:t>командной</w:t>
      </w:r>
      <w:r>
        <w:rPr>
          <w:spacing w:val="46"/>
          <w:w w:val="90"/>
        </w:rPr>
        <w:t xml:space="preserve"> </w:t>
      </w:r>
      <w:r>
        <w:rPr>
          <w:w w:val="90"/>
        </w:rPr>
        <w:t>строки</w:t>
      </w:r>
      <w:r>
        <w:rPr>
          <w:spacing w:val="46"/>
          <w:w w:val="90"/>
        </w:rPr>
        <w:t xml:space="preserve"> </w:t>
      </w:r>
      <w:r>
        <w:rPr>
          <w:w w:val="90"/>
        </w:rPr>
        <w:t>NASM</w:t>
      </w:r>
    </w:p>
    <w:p>
      <w:pPr>
        <w:pStyle w:val="4"/>
        <w:spacing w:before="2"/>
        <w:rPr>
          <w:rFonts w:ascii="Trebuchet MS"/>
          <w:b/>
          <w:sz w:val="35"/>
        </w:rPr>
      </w:pPr>
    </w:p>
    <w:p>
      <w:pPr>
        <w:pStyle w:val="4"/>
        <w:spacing w:line="376" w:lineRule="auto"/>
        <w:ind w:left="108" w:right="922" w:firstLine="239"/>
      </w:pPr>
      <w:r>
        <w:rPr>
          <w:spacing w:val="-1"/>
          <w:w w:val="115"/>
        </w:rPr>
        <w:drawing>
          <wp:inline distT="0" distB="0" distL="114300" distR="114300">
            <wp:extent cx="5486400" cy="723900"/>
            <wp:effectExtent l="0" t="0" r="0" b="7620"/>
            <wp:docPr id="6" name="图片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115"/>
        </w:rPr>
        <w:t>С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помощью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команды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nasm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-o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obj.o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-f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elf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-g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-l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list.lst</w:t>
      </w:r>
      <w:r>
        <w:rPr>
          <w:spacing w:val="-15"/>
          <w:w w:val="115"/>
        </w:rPr>
        <w:t xml:space="preserve"> </w:t>
      </w:r>
      <w:r>
        <w:rPr>
          <w:w w:val="115"/>
        </w:rPr>
        <w:t>hello.asm</w:t>
      </w:r>
      <w:r>
        <w:rPr>
          <w:spacing w:val="-15"/>
          <w:w w:val="115"/>
        </w:rPr>
        <w:t xml:space="preserve"> </w:t>
      </w:r>
      <w:r>
        <w:rPr>
          <w:w w:val="115"/>
        </w:rPr>
        <w:t>скомпилируем</w:t>
      </w:r>
      <w:r>
        <w:rPr>
          <w:spacing w:val="-66"/>
          <w:w w:val="115"/>
        </w:rPr>
        <w:t xml:space="preserve"> </w:t>
      </w:r>
      <w:r>
        <w:rPr>
          <w:w w:val="110"/>
        </w:rPr>
        <w:t>исходный</w:t>
      </w:r>
      <w:r>
        <w:rPr>
          <w:spacing w:val="-6"/>
          <w:w w:val="110"/>
        </w:rPr>
        <w:t xml:space="preserve"> </w:t>
      </w:r>
      <w:r>
        <w:rPr>
          <w:w w:val="110"/>
        </w:rPr>
        <w:t>файл</w:t>
      </w:r>
      <w:r>
        <w:rPr>
          <w:spacing w:val="-6"/>
          <w:w w:val="110"/>
        </w:rPr>
        <w:t xml:space="preserve"> </w:t>
      </w:r>
      <w:r>
        <w:rPr>
          <w:w w:val="110"/>
        </w:rPr>
        <w:t>hello.asm</w:t>
      </w:r>
      <w:r>
        <w:rPr>
          <w:spacing w:val="-6"/>
          <w:w w:val="110"/>
        </w:rPr>
        <w:t xml:space="preserve"> </w:t>
      </w:r>
      <w:r>
        <w:rPr>
          <w:w w:val="110"/>
        </w:rPr>
        <w:t>в</w:t>
      </w:r>
      <w:r>
        <w:rPr>
          <w:spacing w:val="-6"/>
          <w:w w:val="110"/>
        </w:rPr>
        <w:t xml:space="preserve"> </w:t>
      </w:r>
      <w:r>
        <w:rPr>
          <w:w w:val="110"/>
        </w:rPr>
        <w:t>obj.o</w:t>
      </w:r>
      <w:r>
        <w:rPr>
          <w:spacing w:val="-6"/>
          <w:w w:val="110"/>
        </w:rPr>
        <w:t xml:space="preserve"> </w:t>
      </w:r>
      <w:r>
        <w:rPr>
          <w:w w:val="110"/>
        </w:rPr>
        <w:t>и</w:t>
      </w:r>
      <w:r>
        <w:rPr>
          <w:spacing w:val="-6"/>
          <w:w w:val="110"/>
        </w:rPr>
        <w:t xml:space="preserve"> </w:t>
      </w:r>
      <w:r>
        <w:rPr>
          <w:w w:val="110"/>
        </w:rPr>
        <w:t>проверим,</w:t>
      </w:r>
      <w:r>
        <w:rPr>
          <w:spacing w:val="-17"/>
          <w:w w:val="110"/>
        </w:rPr>
        <w:t xml:space="preserve"> </w:t>
      </w:r>
      <w:r>
        <w:rPr>
          <w:w w:val="110"/>
        </w:rPr>
        <w:t>что</w:t>
      </w:r>
      <w:r>
        <w:rPr>
          <w:spacing w:val="-6"/>
          <w:w w:val="110"/>
        </w:rPr>
        <w:t xml:space="preserve"> </w:t>
      </w:r>
      <w:r>
        <w:rPr>
          <w:w w:val="110"/>
        </w:rPr>
        <w:t>файл</w:t>
      </w:r>
      <w:r>
        <w:rPr>
          <w:spacing w:val="-5"/>
          <w:w w:val="110"/>
        </w:rPr>
        <w:t xml:space="preserve"> </w:t>
      </w:r>
      <w:r>
        <w:rPr>
          <w:w w:val="110"/>
        </w:rPr>
        <w:t>создан.</w:t>
      </w:r>
      <w:r>
        <w:rPr>
          <w:spacing w:val="-17"/>
          <w:w w:val="110"/>
        </w:rPr>
        <w:t xml:space="preserve"> </w:t>
      </w:r>
      <w:r>
        <w:rPr>
          <w:w w:val="110"/>
        </w:rPr>
        <w:t>(рис.</w:t>
      </w:r>
      <w:r>
        <w:rPr>
          <w:spacing w:val="-16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4.12)</w:t>
      </w:r>
      <w:r>
        <w:rPr>
          <w:w w:val="110"/>
        </w:rPr>
        <w:fldChar w:fldCharType="end"/>
      </w:r>
    </w:p>
    <w:p>
      <w:pPr>
        <w:pStyle w:val="4"/>
        <w:spacing w:before="3"/>
        <w:rPr>
          <w:sz w:val="33"/>
        </w:rPr>
      </w:pPr>
    </w:p>
    <w:p>
      <w:pPr>
        <w:pStyle w:val="4"/>
        <w:ind w:left="413" w:right="1631"/>
        <w:jc w:val="center"/>
      </w:pPr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4.4:</w:t>
      </w:r>
      <w:r>
        <w:rPr>
          <w:spacing w:val="-4"/>
          <w:w w:val="110"/>
        </w:rPr>
        <w:t xml:space="preserve"> </w:t>
      </w:r>
      <w:bookmarkStart w:id="24" w:name="_bookmark10"/>
      <w:bookmarkEnd w:id="24"/>
      <w:r>
        <w:rPr>
          <w:w w:val="110"/>
        </w:rPr>
        <w:t>Компиляция</w:t>
      </w:r>
      <w:r>
        <w:rPr>
          <w:spacing w:val="-4"/>
          <w:w w:val="110"/>
        </w:rPr>
        <w:t xml:space="preserve"> </w:t>
      </w:r>
      <w:r>
        <w:rPr>
          <w:w w:val="110"/>
        </w:rPr>
        <w:t>файла</w:t>
      </w:r>
      <w:r>
        <w:rPr>
          <w:spacing w:val="-4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4"/>
          <w:w w:val="110"/>
        </w:rPr>
        <w:t xml:space="preserve"> </w:t>
      </w:r>
      <w:r>
        <w:rPr>
          <w:w w:val="110"/>
        </w:rPr>
        <w:t>команды</w:t>
      </w:r>
    </w:p>
    <w:p>
      <w:pPr>
        <w:pStyle w:val="4"/>
        <w:rPr>
          <w:sz w:val="32"/>
        </w:rPr>
      </w:pPr>
    </w:p>
    <w:p>
      <w:pPr>
        <w:pStyle w:val="4"/>
        <w:spacing w:before="10"/>
        <w:rPr>
          <w:sz w:val="38"/>
        </w:rPr>
      </w:pPr>
    </w:p>
    <w:p>
      <w:pPr>
        <w:pStyle w:val="3"/>
        <w:numPr>
          <w:ilvl w:val="1"/>
          <w:numId w:val="4"/>
        </w:numPr>
        <w:tabs>
          <w:tab w:val="left" w:pos="756"/>
        </w:tabs>
        <w:spacing w:before="0" w:after="0" w:line="240" w:lineRule="auto"/>
        <w:ind w:left="755" w:right="0" w:hanging="648"/>
        <w:jc w:val="left"/>
      </w:pPr>
      <w:bookmarkStart w:id="25" w:name="Компоновщик LD"/>
      <w:bookmarkEnd w:id="25"/>
      <w:bookmarkStart w:id="26" w:name="_bookmark11"/>
      <w:bookmarkEnd w:id="26"/>
      <w:bookmarkStart w:id="27" w:name="_bookmark11"/>
      <w:bookmarkEnd w:id="27"/>
      <w:r>
        <w:rPr>
          <w:spacing w:val="-1"/>
          <w:w w:val="95"/>
        </w:rPr>
        <w:t>Компоновщик</w:t>
      </w:r>
      <w:r>
        <w:rPr>
          <w:spacing w:val="-17"/>
          <w:w w:val="95"/>
        </w:rPr>
        <w:t xml:space="preserve"> </w:t>
      </w:r>
      <w:r>
        <w:rPr>
          <w:w w:val="95"/>
        </w:rPr>
        <w:t>LD</w:t>
      </w:r>
    </w:p>
    <w:p>
      <w:pPr>
        <w:pStyle w:val="4"/>
        <w:spacing w:before="2"/>
        <w:rPr>
          <w:rFonts w:ascii="Trebuchet MS"/>
          <w:b/>
          <w:sz w:val="35"/>
        </w:rPr>
      </w:pPr>
    </w:p>
    <w:p>
      <w:pPr>
        <w:pStyle w:val="4"/>
        <w:spacing w:before="1"/>
        <w:ind w:left="347"/>
      </w:pPr>
      <w:r>
        <w:rPr>
          <w:w w:val="105"/>
        </w:rPr>
        <w:t>Передаем</w:t>
      </w:r>
      <w:r>
        <w:rPr>
          <w:spacing w:val="4"/>
          <w:w w:val="105"/>
        </w:rPr>
        <w:t xml:space="preserve"> </w:t>
      </w:r>
      <w:r>
        <w:rPr>
          <w:w w:val="105"/>
        </w:rPr>
        <w:t>объектный</w:t>
      </w:r>
      <w:r>
        <w:rPr>
          <w:spacing w:val="4"/>
          <w:w w:val="105"/>
        </w:rPr>
        <w:t xml:space="preserve"> </w:t>
      </w:r>
      <w:r>
        <w:rPr>
          <w:w w:val="105"/>
        </w:rPr>
        <w:t>файл</w:t>
      </w:r>
      <w:r>
        <w:rPr>
          <w:spacing w:val="6"/>
          <w:w w:val="105"/>
        </w:rPr>
        <w:t xml:space="preserve"> </w:t>
      </w:r>
      <w:r>
        <w:rPr>
          <w:w w:val="105"/>
        </w:rPr>
        <w:t>на</w:t>
      </w:r>
      <w:r>
        <w:rPr>
          <w:spacing w:val="5"/>
          <w:w w:val="105"/>
        </w:rPr>
        <w:t xml:space="preserve"> </w:t>
      </w:r>
      <w:r>
        <w:rPr>
          <w:w w:val="105"/>
        </w:rPr>
        <w:t>обработку</w:t>
      </w:r>
      <w:r>
        <w:rPr>
          <w:spacing w:val="5"/>
          <w:w w:val="105"/>
        </w:rPr>
        <w:t xml:space="preserve"> </w:t>
      </w:r>
      <w:r>
        <w:rPr>
          <w:w w:val="105"/>
        </w:rPr>
        <w:t>компоновщику</w:t>
      </w:r>
      <w:r>
        <w:rPr>
          <w:spacing w:val="5"/>
          <w:w w:val="105"/>
        </w:rPr>
        <w:t xml:space="preserve"> </w:t>
      </w:r>
      <w:r>
        <w:rPr>
          <w:w w:val="105"/>
        </w:rPr>
        <w:t>с</w:t>
      </w:r>
      <w:r>
        <w:rPr>
          <w:spacing w:val="6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6"/>
          <w:w w:val="105"/>
        </w:rPr>
        <w:t xml:space="preserve"> </w:t>
      </w:r>
      <w:r>
        <w:rPr>
          <w:w w:val="105"/>
        </w:rPr>
        <w:t>команды</w:t>
      </w:r>
      <w:r>
        <w:rPr>
          <w:spacing w:val="4"/>
          <w:w w:val="105"/>
        </w:rPr>
        <w:t xml:space="preserve"> </w:t>
      </w:r>
      <w:r>
        <w:rPr>
          <w:w w:val="105"/>
        </w:rPr>
        <w:t>ld</w:t>
      </w:r>
    </w:p>
    <w:p>
      <w:pPr>
        <w:pStyle w:val="4"/>
        <w:spacing w:before="157" w:line="376" w:lineRule="auto"/>
        <w:ind w:left="100" w:right="1275" w:firstLine="8"/>
      </w:pPr>
      <w:r>
        <w:rPr>
          <w:spacing w:val="-1"/>
          <w:w w:val="110"/>
        </w:rPr>
        <w:drawing>
          <wp:inline distT="0" distB="0" distL="114300" distR="114300">
            <wp:extent cx="6217920" cy="708660"/>
            <wp:effectExtent l="0" t="0" r="0" b="7620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110"/>
        </w:rPr>
        <w:t>-m</w:t>
      </w:r>
      <w:r>
        <w:rPr>
          <w:spacing w:val="-9"/>
          <w:w w:val="110"/>
        </w:rPr>
        <w:t xml:space="preserve"> </w:t>
      </w:r>
      <w:r>
        <w:rPr>
          <w:w w:val="110"/>
        </w:rPr>
        <w:t>elf_i386</w:t>
      </w:r>
      <w:r>
        <w:rPr>
          <w:spacing w:val="-9"/>
          <w:w w:val="110"/>
        </w:rPr>
        <w:t xml:space="preserve"> </w:t>
      </w:r>
      <w:r>
        <w:rPr>
          <w:w w:val="110"/>
        </w:rPr>
        <w:t>hello.o</w:t>
      </w:r>
      <w:r>
        <w:rPr>
          <w:spacing w:val="-9"/>
          <w:w w:val="110"/>
        </w:rPr>
        <w:t xml:space="preserve"> </w:t>
      </w:r>
      <w:r>
        <w:rPr>
          <w:w w:val="110"/>
        </w:rPr>
        <w:t>-o</w:t>
      </w:r>
      <w:r>
        <w:rPr>
          <w:spacing w:val="-9"/>
          <w:w w:val="110"/>
        </w:rPr>
        <w:t xml:space="preserve"> </w:t>
      </w:r>
      <w:r>
        <w:rPr>
          <w:w w:val="110"/>
        </w:rPr>
        <w:t>hello</w:t>
      </w:r>
      <w:r>
        <w:rPr>
          <w:spacing w:val="-8"/>
          <w:w w:val="110"/>
        </w:rPr>
        <w:t xml:space="preserve"> </w:t>
      </w:r>
      <w:r>
        <w:rPr>
          <w:w w:val="110"/>
        </w:rPr>
        <w:t>и</w:t>
      </w:r>
      <w:r>
        <w:rPr>
          <w:spacing w:val="-9"/>
          <w:w w:val="110"/>
        </w:rPr>
        <w:t xml:space="preserve"> </w:t>
      </w:r>
      <w:r>
        <w:rPr>
          <w:w w:val="110"/>
        </w:rPr>
        <w:t>проверяем,</w:t>
      </w:r>
      <w:r>
        <w:rPr>
          <w:spacing w:val="-19"/>
          <w:w w:val="110"/>
        </w:rPr>
        <w:t xml:space="preserve"> </w:t>
      </w:r>
      <w:r>
        <w:rPr>
          <w:w w:val="110"/>
        </w:rPr>
        <w:t>что</w:t>
      </w:r>
      <w:r>
        <w:rPr>
          <w:spacing w:val="-9"/>
          <w:w w:val="110"/>
        </w:rPr>
        <w:t xml:space="preserve"> </w:t>
      </w:r>
      <w:r>
        <w:rPr>
          <w:w w:val="110"/>
        </w:rPr>
        <w:t>исполняемый</w:t>
      </w:r>
      <w:r>
        <w:rPr>
          <w:spacing w:val="-9"/>
          <w:w w:val="110"/>
        </w:rPr>
        <w:t xml:space="preserve"> </w:t>
      </w:r>
      <w:r>
        <w:rPr>
          <w:w w:val="110"/>
        </w:rPr>
        <w:t>файл</w:t>
      </w:r>
      <w:r>
        <w:rPr>
          <w:spacing w:val="-9"/>
          <w:w w:val="110"/>
        </w:rPr>
        <w:t xml:space="preserve"> </w:t>
      </w:r>
      <w:r>
        <w:rPr>
          <w:w w:val="110"/>
        </w:rPr>
        <w:t>hello</w:t>
      </w:r>
      <w:r>
        <w:rPr>
          <w:spacing w:val="-9"/>
          <w:w w:val="110"/>
        </w:rPr>
        <w:t xml:space="preserve"> </w:t>
      </w:r>
      <w:r>
        <w:rPr>
          <w:w w:val="110"/>
        </w:rPr>
        <w:t>был</w:t>
      </w:r>
      <w:r>
        <w:rPr>
          <w:spacing w:val="-8"/>
          <w:w w:val="110"/>
        </w:rPr>
        <w:t xml:space="preserve"> </w:t>
      </w:r>
      <w:r>
        <w:rPr>
          <w:w w:val="110"/>
        </w:rPr>
        <w:t>создан.</w:t>
      </w:r>
      <w:r>
        <w:rPr>
          <w:spacing w:val="-63"/>
          <w:w w:val="110"/>
        </w:rPr>
        <w:t xml:space="preserve"> </w:t>
      </w:r>
      <w:r>
        <w:rPr>
          <w:w w:val="110"/>
        </w:rPr>
        <w:t>(рис.</w:t>
      </w:r>
      <w:r>
        <w:rPr>
          <w:spacing w:val="-19"/>
          <w:w w:val="110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4.12)</w:t>
      </w:r>
      <w:r>
        <w:rPr>
          <w:w w:val="110"/>
        </w:rPr>
        <w:fldChar w:fldCharType="end"/>
      </w:r>
    </w:p>
    <w:p>
      <w:pPr>
        <w:pStyle w:val="4"/>
        <w:spacing w:before="3"/>
        <w:rPr>
          <w:sz w:val="33"/>
        </w:rPr>
      </w:pPr>
    </w:p>
    <w:p>
      <w:pPr>
        <w:pStyle w:val="4"/>
        <w:ind w:left="413" w:right="1631"/>
        <w:jc w:val="center"/>
      </w:pPr>
      <w:r>
        <w:rPr>
          <w:w w:val="110"/>
        </w:rPr>
        <w:t>Рис.</w:t>
      </w:r>
      <w:r>
        <w:rPr>
          <w:spacing w:val="-4"/>
          <w:w w:val="110"/>
        </w:rPr>
        <w:t xml:space="preserve"> </w:t>
      </w:r>
      <w:r>
        <w:rPr>
          <w:w w:val="110"/>
        </w:rPr>
        <w:t>4.5:</w:t>
      </w:r>
      <w:r>
        <w:rPr>
          <w:spacing w:val="-4"/>
          <w:w w:val="110"/>
        </w:rPr>
        <w:t xml:space="preserve"> </w:t>
      </w:r>
      <w:bookmarkStart w:id="28" w:name="_bookmark12"/>
      <w:bookmarkEnd w:id="28"/>
      <w:r>
        <w:rPr>
          <w:w w:val="110"/>
        </w:rPr>
        <w:t>Получение</w:t>
      </w:r>
      <w:r>
        <w:rPr>
          <w:spacing w:val="-4"/>
          <w:w w:val="110"/>
        </w:rPr>
        <w:t xml:space="preserve"> </w:t>
      </w:r>
      <w:r>
        <w:rPr>
          <w:w w:val="110"/>
        </w:rPr>
        <w:t>исполняемой</w:t>
      </w:r>
      <w:r>
        <w:rPr>
          <w:spacing w:val="-4"/>
          <w:w w:val="110"/>
        </w:rPr>
        <w:t xml:space="preserve"> </w:t>
      </w:r>
      <w:r>
        <w:rPr>
          <w:w w:val="110"/>
        </w:rPr>
        <w:t>программы</w:t>
      </w:r>
    </w:p>
    <w:p>
      <w:pPr>
        <w:pStyle w:val="4"/>
        <w:spacing w:before="7"/>
        <w:rPr>
          <w:sz w:val="43"/>
        </w:rPr>
      </w:pPr>
    </w:p>
    <w:p>
      <w:pPr>
        <w:pStyle w:val="4"/>
        <w:ind w:left="347"/>
      </w:pPr>
      <w:r>
        <w:rPr>
          <w:w w:val="105"/>
        </w:rPr>
        <w:t>Создадим</w:t>
      </w:r>
      <w:r>
        <w:rPr>
          <w:spacing w:val="9"/>
          <w:w w:val="105"/>
        </w:rPr>
        <w:t xml:space="preserve"> </w:t>
      </w:r>
      <w:r>
        <w:rPr>
          <w:w w:val="105"/>
        </w:rPr>
        <w:t>еще</w:t>
      </w:r>
      <w:r>
        <w:rPr>
          <w:spacing w:val="10"/>
          <w:w w:val="105"/>
        </w:rPr>
        <w:t xml:space="preserve"> </w:t>
      </w:r>
      <w:r>
        <w:rPr>
          <w:w w:val="105"/>
        </w:rPr>
        <w:t>один</w:t>
      </w:r>
      <w:r>
        <w:rPr>
          <w:spacing w:val="10"/>
          <w:w w:val="105"/>
        </w:rPr>
        <w:t xml:space="preserve"> </w:t>
      </w:r>
      <w:r>
        <w:rPr>
          <w:w w:val="105"/>
        </w:rPr>
        <w:t>файл</w:t>
      </w:r>
      <w:r>
        <w:rPr>
          <w:spacing w:val="12"/>
          <w:w w:val="105"/>
        </w:rPr>
        <w:t xml:space="preserve"> </w:t>
      </w:r>
      <w:r>
        <w:rPr>
          <w:w w:val="105"/>
        </w:rPr>
        <w:t>с</w:t>
      </w:r>
      <w:r>
        <w:rPr>
          <w:spacing w:val="10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0"/>
          <w:w w:val="105"/>
        </w:rPr>
        <w:t xml:space="preserve"> </w:t>
      </w:r>
      <w:r>
        <w:rPr>
          <w:w w:val="105"/>
        </w:rPr>
        <w:t>команды</w:t>
      </w:r>
      <w:r>
        <w:rPr>
          <w:spacing w:val="10"/>
          <w:w w:val="105"/>
        </w:rPr>
        <w:t xml:space="preserve"> </w:t>
      </w:r>
      <w:r>
        <w:rPr>
          <w:w w:val="105"/>
        </w:rPr>
        <w:t>ld</w:t>
      </w:r>
      <w:r>
        <w:rPr>
          <w:spacing w:val="10"/>
          <w:w w:val="105"/>
        </w:rPr>
        <w:t xml:space="preserve"> </w:t>
      </w:r>
      <w:r>
        <w:rPr>
          <w:w w:val="105"/>
        </w:rPr>
        <w:t>-m</w:t>
      </w:r>
      <w:r>
        <w:rPr>
          <w:spacing w:val="10"/>
          <w:w w:val="105"/>
        </w:rPr>
        <w:t xml:space="preserve"> </w:t>
      </w:r>
      <w:r>
        <w:rPr>
          <w:w w:val="105"/>
        </w:rPr>
        <w:t>elf_i386</w:t>
      </w:r>
      <w:r>
        <w:rPr>
          <w:spacing w:val="11"/>
          <w:w w:val="105"/>
        </w:rPr>
        <w:t xml:space="preserve"> </w:t>
      </w:r>
      <w:r>
        <w:rPr>
          <w:w w:val="105"/>
        </w:rPr>
        <w:t>obj.o</w:t>
      </w:r>
      <w:r>
        <w:rPr>
          <w:spacing w:val="10"/>
          <w:w w:val="105"/>
        </w:rPr>
        <w:t xml:space="preserve"> </w:t>
      </w:r>
      <w:r>
        <w:rPr>
          <w:w w:val="105"/>
        </w:rPr>
        <w:t>-o</w:t>
      </w:r>
      <w:r>
        <w:rPr>
          <w:spacing w:val="10"/>
          <w:w w:val="105"/>
        </w:rPr>
        <w:t xml:space="preserve"> </w:t>
      </w:r>
      <w:r>
        <w:rPr>
          <w:w w:val="105"/>
        </w:rPr>
        <w:t>main.</w:t>
      </w:r>
      <w:r>
        <w:rPr>
          <w:spacing w:val="-2"/>
          <w:w w:val="105"/>
        </w:rPr>
        <w:t xml:space="preserve"> </w:t>
      </w:r>
      <w:r>
        <w:rPr>
          <w:w w:val="105"/>
        </w:rPr>
        <w:t>(рис.</w:t>
      </w:r>
    </w:p>
    <w:p>
      <w:pPr>
        <w:pStyle w:val="4"/>
        <w:spacing w:before="158"/>
        <w:ind w:left="101"/>
      </w:pP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05"/>
        </w:rPr>
        <w:t>4.12)</w:t>
      </w:r>
      <w:r>
        <w:rPr>
          <w:w w:val="105"/>
        </w:rPr>
        <w:fldChar w:fldCharType="end"/>
      </w:r>
    </w:p>
    <w:p>
      <w:pPr>
        <w:spacing w:after="0"/>
        <w:sectPr>
          <w:pgSz w:w="11910" w:h="16840"/>
          <w:pgMar w:top="1240" w:right="160" w:bottom="2000" w:left="1380" w:header="0" w:footer="1809" w:gutter="0"/>
          <w:cols w:space="720" w:num="1"/>
        </w:sectPr>
      </w:pPr>
    </w:p>
    <w:p>
      <w:pPr>
        <w:pStyle w:val="4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852160" cy="891540"/>
            <wp:effectExtent l="0" t="0" r="0" b="762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25"/>
        </w:rPr>
      </w:pPr>
    </w:p>
    <w:p>
      <w:pPr>
        <w:pStyle w:val="4"/>
        <w:spacing w:before="125"/>
        <w:ind w:left="413" w:right="1631"/>
        <w:jc w:val="center"/>
      </w:pPr>
      <w:r>
        <w:rPr>
          <w:w w:val="110"/>
        </w:rPr>
        <w:t>Рис.</w:t>
      </w:r>
      <w:r>
        <w:rPr>
          <w:spacing w:val="-5"/>
          <w:w w:val="110"/>
        </w:rPr>
        <w:t xml:space="preserve"> </w:t>
      </w:r>
      <w:r>
        <w:rPr>
          <w:w w:val="110"/>
        </w:rPr>
        <w:t>4.6:</w:t>
      </w:r>
      <w:r>
        <w:rPr>
          <w:spacing w:val="-5"/>
          <w:w w:val="110"/>
        </w:rPr>
        <w:t xml:space="preserve"> </w:t>
      </w:r>
      <w:bookmarkStart w:id="29" w:name="_bookmark13"/>
      <w:bookmarkEnd w:id="29"/>
      <w:r>
        <w:rPr>
          <w:w w:val="110"/>
        </w:rPr>
        <w:t>Создание</w:t>
      </w:r>
      <w:r>
        <w:rPr>
          <w:spacing w:val="-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5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47"/>
      </w:pPr>
      <w:r>
        <w:rPr>
          <w:w w:val="110"/>
        </w:rPr>
        <w:t>Имя</w:t>
      </w:r>
      <w:r>
        <w:rPr>
          <w:spacing w:val="1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1"/>
          <w:w w:val="110"/>
        </w:rPr>
        <w:t xml:space="preserve"> </w:t>
      </w:r>
      <w:r>
        <w:rPr>
          <w:w w:val="110"/>
        </w:rPr>
        <w:t>файа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w w:val="110"/>
        </w:rPr>
        <w:t>main,</w:t>
      </w:r>
      <w:r>
        <w:rPr>
          <w:spacing w:val="-11"/>
          <w:w w:val="110"/>
        </w:rPr>
        <w:t xml:space="preserve"> </w:t>
      </w:r>
      <w:r>
        <w:rPr>
          <w:w w:val="110"/>
        </w:rPr>
        <w:t>имя</w:t>
      </w:r>
      <w:r>
        <w:rPr>
          <w:spacing w:val="2"/>
          <w:w w:val="110"/>
        </w:rPr>
        <w:t xml:space="preserve"> </w:t>
      </w:r>
      <w:r>
        <w:rPr>
          <w:w w:val="110"/>
        </w:rPr>
        <w:t>объектного</w:t>
      </w:r>
      <w:r>
        <w:rPr>
          <w:spacing w:val="1"/>
          <w:w w:val="110"/>
        </w:rPr>
        <w:t xml:space="preserve"> </w:t>
      </w:r>
      <w:r>
        <w:rPr>
          <w:w w:val="110"/>
        </w:rPr>
        <w:t>файла</w:t>
      </w:r>
      <w:r>
        <w:rPr>
          <w:spacing w:val="-11"/>
          <w:w w:val="110"/>
        </w:rPr>
        <w:t xml:space="preserve"> </w:t>
      </w:r>
      <w:r>
        <w:rPr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w w:val="110"/>
        </w:rPr>
        <w:t>obj.o</w:t>
      </w:r>
    </w:p>
    <w:p>
      <w:pPr>
        <w:pStyle w:val="4"/>
        <w:rPr>
          <w:sz w:val="32"/>
        </w:rPr>
      </w:pPr>
    </w:p>
    <w:p>
      <w:pPr>
        <w:pStyle w:val="4"/>
        <w:spacing w:before="3"/>
        <w:rPr>
          <w:sz w:val="29"/>
        </w:rPr>
      </w:pPr>
    </w:p>
    <w:p>
      <w:pPr>
        <w:pStyle w:val="3"/>
        <w:numPr>
          <w:ilvl w:val="1"/>
          <w:numId w:val="4"/>
        </w:numPr>
        <w:tabs>
          <w:tab w:val="left" w:pos="756"/>
        </w:tabs>
        <w:spacing w:before="0" w:after="0" w:line="240" w:lineRule="auto"/>
        <w:ind w:left="755" w:right="0" w:hanging="648"/>
        <w:jc w:val="left"/>
      </w:pPr>
      <w:bookmarkStart w:id="30" w:name="_bookmark14"/>
      <w:bookmarkEnd w:id="30"/>
      <w:bookmarkStart w:id="31" w:name="Запуск исполняемого файла"/>
      <w:bookmarkEnd w:id="31"/>
      <w:bookmarkStart w:id="32" w:name="_bookmark14"/>
      <w:bookmarkEnd w:id="32"/>
      <w:r>
        <w:rPr>
          <w:w w:val="90"/>
        </w:rPr>
        <w:t>Запуск</w:t>
      </w:r>
      <w:r>
        <w:rPr>
          <w:spacing w:val="15"/>
          <w:w w:val="90"/>
        </w:rPr>
        <w:t xml:space="preserve"> </w:t>
      </w:r>
      <w:r>
        <w:rPr>
          <w:w w:val="90"/>
        </w:rPr>
        <w:t>исполняемого</w:t>
      </w:r>
      <w:r>
        <w:rPr>
          <w:spacing w:val="16"/>
          <w:w w:val="90"/>
        </w:rPr>
        <w:t xml:space="preserve"> </w:t>
      </w:r>
      <w:r>
        <w:rPr>
          <w:w w:val="90"/>
        </w:rPr>
        <w:t>файла</w:t>
      </w:r>
    </w:p>
    <w:p>
      <w:pPr>
        <w:pStyle w:val="4"/>
        <w:spacing w:before="2"/>
        <w:rPr>
          <w:rFonts w:ascii="Trebuchet MS"/>
          <w:b/>
          <w:sz w:val="35"/>
        </w:rPr>
      </w:pPr>
    </w:p>
    <w:p>
      <w:pPr>
        <w:pStyle w:val="4"/>
        <w:spacing w:before="1"/>
        <w:ind w:left="347"/>
      </w:pPr>
      <w:r>
        <w:rPr>
          <w:w w:val="105"/>
        </w:rPr>
        <w:t>Запустим</w:t>
      </w:r>
      <w:r>
        <w:rPr>
          <w:spacing w:val="13"/>
          <w:w w:val="105"/>
        </w:rPr>
        <w:t xml:space="preserve"> </w:t>
      </w:r>
      <w:r>
        <w:rPr>
          <w:w w:val="105"/>
        </w:rPr>
        <w:t>созданный</w:t>
      </w:r>
      <w:r>
        <w:rPr>
          <w:spacing w:val="13"/>
          <w:w w:val="105"/>
        </w:rPr>
        <w:t xml:space="preserve"> </w:t>
      </w:r>
      <w:r>
        <w:rPr>
          <w:w w:val="105"/>
        </w:rPr>
        <w:t>исполняемый</w:t>
      </w:r>
      <w:r>
        <w:rPr>
          <w:spacing w:val="13"/>
          <w:w w:val="105"/>
        </w:rPr>
        <w:t xml:space="preserve"> </w:t>
      </w:r>
      <w:r>
        <w:rPr>
          <w:w w:val="105"/>
        </w:rPr>
        <w:t>файл</w:t>
      </w:r>
      <w:r>
        <w:rPr>
          <w:spacing w:val="13"/>
          <w:w w:val="105"/>
        </w:rPr>
        <w:t xml:space="preserve"> </w:t>
      </w:r>
      <w:r>
        <w:rPr>
          <w:w w:val="105"/>
        </w:rPr>
        <w:t>с</w:t>
      </w:r>
      <w:r>
        <w:rPr>
          <w:spacing w:val="13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3"/>
          <w:w w:val="105"/>
        </w:rPr>
        <w:t xml:space="preserve"> </w:t>
      </w:r>
      <w:r>
        <w:rPr>
          <w:w w:val="105"/>
        </w:rPr>
        <w:t>команды</w:t>
      </w:r>
      <w:r>
        <w:rPr>
          <w:spacing w:val="-3"/>
          <w:w w:val="105"/>
        </w:rPr>
        <w:t xml:space="preserve"> </w:t>
      </w:r>
      <w:r>
        <w:rPr>
          <w:w w:val="105"/>
        </w:rPr>
        <w:t>./hello.</w:t>
      </w:r>
      <w:r>
        <w:rPr>
          <w:spacing w:val="-1"/>
          <w:w w:val="105"/>
        </w:rPr>
        <w:t xml:space="preserve"> </w:t>
      </w:r>
      <w:r>
        <w:rPr>
          <w:w w:val="105"/>
        </w:rPr>
        <w:t>(рис.</w:t>
      </w:r>
      <w:r>
        <w:rPr>
          <w:spacing w:val="-1"/>
          <w:w w:val="105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05"/>
        </w:rPr>
        <w:t>4.12)</w:t>
      </w:r>
      <w:r>
        <w:rPr>
          <w:w w:val="105"/>
        </w:rPr>
        <w:fldChar w:fldCharType="end"/>
      </w:r>
    </w:p>
    <w:p>
      <w:pPr>
        <w:pStyle w:val="4"/>
        <w:spacing w:before="6"/>
        <w:rPr>
          <w:rFonts w:hint="eastAsia" w:eastAsia="SimSun"/>
          <w:sz w:val="22"/>
          <w:lang w:eastAsia="zh-CN"/>
        </w:rPr>
      </w:pPr>
      <w:r>
        <w:rPr>
          <w:rFonts w:hint="eastAsia" w:eastAsia="SimSun"/>
          <w:sz w:val="22"/>
          <w:lang w:eastAsia="zh-CN"/>
        </w:rPr>
        <w:drawing>
          <wp:inline distT="0" distB="0" distL="114300" distR="114300">
            <wp:extent cx="5379720" cy="624840"/>
            <wp:effectExtent l="0" t="0" r="0" b="0"/>
            <wp:docPr id="9" name="图片 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32"/>
        </w:rPr>
      </w:pPr>
    </w:p>
    <w:p>
      <w:pPr>
        <w:pStyle w:val="4"/>
        <w:spacing w:before="1"/>
        <w:ind w:left="413" w:right="1631"/>
        <w:jc w:val="center"/>
      </w:pPr>
      <w:r>
        <w:rPr>
          <w:w w:val="110"/>
        </w:rPr>
        <w:t>Рис.</w:t>
      </w:r>
      <w:r>
        <w:rPr>
          <w:spacing w:val="-6"/>
          <w:w w:val="110"/>
        </w:rPr>
        <w:t xml:space="preserve"> </w:t>
      </w:r>
      <w:r>
        <w:rPr>
          <w:w w:val="110"/>
        </w:rPr>
        <w:t>4.7:</w:t>
      </w:r>
      <w:r>
        <w:rPr>
          <w:spacing w:val="-5"/>
          <w:w w:val="110"/>
        </w:rPr>
        <w:t xml:space="preserve"> </w:t>
      </w:r>
      <w:bookmarkStart w:id="33" w:name="_bookmark15"/>
      <w:bookmarkEnd w:id="33"/>
      <w:r>
        <w:rPr>
          <w:w w:val="110"/>
        </w:rPr>
        <w:t>Запуск</w:t>
      </w:r>
      <w:r>
        <w:rPr>
          <w:spacing w:val="-5"/>
          <w:w w:val="110"/>
        </w:rPr>
        <w:t xml:space="preserve"> </w:t>
      </w:r>
      <w:r>
        <w:rPr>
          <w:w w:val="110"/>
        </w:rPr>
        <w:t>исполняемого</w:t>
      </w:r>
      <w:r>
        <w:rPr>
          <w:spacing w:val="-6"/>
          <w:w w:val="110"/>
        </w:rPr>
        <w:t xml:space="preserve"> </w:t>
      </w:r>
      <w:r>
        <w:rPr>
          <w:w w:val="110"/>
        </w:rPr>
        <w:t>файла</w:t>
      </w:r>
      <w:r>
        <w:rPr>
          <w:spacing w:val="-5"/>
          <w:w w:val="110"/>
        </w:rPr>
        <w:t xml:space="preserve"> </w:t>
      </w:r>
      <w:r>
        <w:rPr>
          <w:w w:val="110"/>
        </w:rPr>
        <w:t>с</w:t>
      </w:r>
      <w:r>
        <w:rPr>
          <w:spacing w:val="-5"/>
          <w:w w:val="110"/>
        </w:rPr>
        <w:t xml:space="preserve"> </w:t>
      </w:r>
      <w:r>
        <w:rPr>
          <w:w w:val="110"/>
        </w:rPr>
        <w:t>помощью</w:t>
      </w:r>
      <w:r>
        <w:rPr>
          <w:spacing w:val="-6"/>
          <w:w w:val="110"/>
        </w:rPr>
        <w:t xml:space="preserve"> </w:t>
      </w:r>
      <w:r>
        <w:rPr>
          <w:w w:val="110"/>
        </w:rPr>
        <w:t>команды</w:t>
      </w:r>
    </w:p>
    <w:p>
      <w:pPr>
        <w:pStyle w:val="4"/>
        <w:rPr>
          <w:sz w:val="32"/>
        </w:rPr>
      </w:pPr>
    </w:p>
    <w:p>
      <w:pPr>
        <w:pStyle w:val="4"/>
        <w:spacing w:before="6"/>
        <w:rPr>
          <w:sz w:val="40"/>
        </w:rPr>
      </w:pPr>
    </w:p>
    <w:p>
      <w:pPr>
        <w:pStyle w:val="3"/>
        <w:numPr>
          <w:ilvl w:val="1"/>
          <w:numId w:val="4"/>
        </w:numPr>
        <w:tabs>
          <w:tab w:val="left" w:pos="756"/>
        </w:tabs>
        <w:spacing w:before="1" w:after="0" w:line="240" w:lineRule="auto"/>
        <w:ind w:left="755" w:right="0" w:hanging="648"/>
        <w:jc w:val="left"/>
      </w:pPr>
      <w:bookmarkStart w:id="34" w:name="Задание для самостоятельной работы"/>
      <w:bookmarkEnd w:id="34"/>
      <w:bookmarkStart w:id="35" w:name="_bookmark16"/>
      <w:bookmarkEnd w:id="35"/>
      <w:bookmarkStart w:id="36" w:name="_bookmark16"/>
      <w:bookmarkEnd w:id="36"/>
      <w:r>
        <w:rPr>
          <w:w w:val="90"/>
        </w:rPr>
        <w:t>Задание</w:t>
      </w:r>
      <w:r>
        <w:rPr>
          <w:spacing w:val="25"/>
          <w:w w:val="90"/>
        </w:rPr>
        <w:t xml:space="preserve"> </w:t>
      </w:r>
      <w:r>
        <w:rPr>
          <w:w w:val="90"/>
        </w:rPr>
        <w:t>для</w:t>
      </w:r>
      <w:r>
        <w:rPr>
          <w:spacing w:val="26"/>
          <w:w w:val="90"/>
        </w:rPr>
        <w:t xml:space="preserve"> </w:t>
      </w:r>
      <w:r>
        <w:rPr>
          <w:w w:val="90"/>
        </w:rPr>
        <w:t>самостоятельной</w:t>
      </w:r>
      <w:r>
        <w:rPr>
          <w:spacing w:val="26"/>
          <w:w w:val="90"/>
        </w:rPr>
        <w:t xml:space="preserve"> </w:t>
      </w:r>
      <w:r>
        <w:rPr>
          <w:w w:val="90"/>
        </w:rPr>
        <w:t>работы</w:t>
      </w:r>
    </w:p>
    <w:p>
      <w:pPr>
        <w:pStyle w:val="4"/>
        <w:spacing w:before="2"/>
        <w:rPr>
          <w:rFonts w:ascii="Trebuchet MS"/>
          <w:b/>
          <w:sz w:val="35"/>
        </w:rPr>
      </w:pPr>
    </w:p>
    <w:p>
      <w:pPr>
        <w:pStyle w:val="11"/>
        <w:numPr>
          <w:ilvl w:val="2"/>
          <w:numId w:val="4"/>
        </w:numPr>
        <w:tabs>
          <w:tab w:val="left" w:pos="706"/>
        </w:tabs>
        <w:spacing w:before="0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В каталоге ~/work/arch-pc/lab04 с помощью команды cp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создаю копию файла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hello.asm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с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именем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lab4.asm.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  <w:sz w:val="24"/>
        </w:rPr>
        <w:t>4.12)</w:t>
      </w:r>
      <w:r>
        <w:rPr>
          <w:w w:val="110"/>
          <w:sz w:val="24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rFonts w:hint="eastAsia" w:eastAsia="SimSun"/>
          <w:sz w:val="11"/>
          <w:lang w:eastAsia="zh-CN"/>
        </w:rPr>
      </w:pPr>
      <w:r>
        <w:rPr>
          <w:rFonts w:hint="eastAsia" w:eastAsia="SimSun"/>
          <w:sz w:val="11"/>
          <w:lang w:eastAsia="zh-CN"/>
        </w:rPr>
        <w:drawing>
          <wp:inline distT="0" distB="0" distL="114300" distR="114300">
            <wp:extent cx="5471160" cy="624840"/>
            <wp:effectExtent l="0" t="0" r="0" b="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rPr>
          <w:sz w:val="22"/>
        </w:rPr>
      </w:pPr>
    </w:p>
    <w:p>
      <w:pPr>
        <w:pStyle w:val="4"/>
        <w:spacing w:before="125"/>
        <w:ind w:left="2958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4.8:</w:t>
      </w:r>
      <w:r>
        <w:rPr>
          <w:spacing w:val="-7"/>
          <w:w w:val="110"/>
        </w:rPr>
        <w:t xml:space="preserve"> </w:t>
      </w:r>
      <w:bookmarkStart w:id="37" w:name="_bookmark17"/>
      <w:bookmarkEnd w:id="37"/>
      <w:r>
        <w:rPr>
          <w:w w:val="110"/>
        </w:rPr>
        <w:t>Копирование</w:t>
      </w:r>
      <w:r>
        <w:rPr>
          <w:spacing w:val="-7"/>
          <w:w w:val="110"/>
        </w:rPr>
        <w:t xml:space="preserve"> </w:t>
      </w:r>
      <w:r>
        <w:rPr>
          <w:w w:val="110"/>
        </w:rPr>
        <w:t>файла</w:t>
      </w:r>
    </w:p>
    <w:p>
      <w:pPr>
        <w:pStyle w:val="4"/>
        <w:rPr>
          <w:sz w:val="32"/>
        </w:rPr>
      </w:pPr>
    </w:p>
    <w:p>
      <w:pPr>
        <w:pStyle w:val="11"/>
        <w:numPr>
          <w:ilvl w:val="2"/>
          <w:numId w:val="4"/>
        </w:numPr>
        <w:tabs>
          <w:tab w:val="left" w:pos="706"/>
        </w:tabs>
        <w:spacing w:before="198" w:after="0" w:line="376" w:lineRule="auto"/>
        <w:ind w:left="705" w:right="1326" w:hanging="314"/>
        <w:jc w:val="both"/>
        <w:rPr>
          <w:sz w:val="24"/>
        </w:rPr>
      </w:pPr>
      <w:r>
        <w:rPr>
          <w:w w:val="110"/>
          <w:sz w:val="24"/>
        </w:rPr>
        <w:t>С помощью текстового редактора вношу изменения в текст программы в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файле lab4.asm так, чтобы вместо Hello world! на экран выводилась строка с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моими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фамилией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именем.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7"/>
          <w:w w:val="110"/>
          <w:sz w:val="24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  <w:sz w:val="24"/>
        </w:rPr>
        <w:t>4.12)</w:t>
      </w:r>
      <w:r>
        <w:rPr>
          <w:w w:val="110"/>
          <w:sz w:val="24"/>
        </w:rPr>
        <w:fldChar w:fldCharType="end"/>
      </w:r>
    </w:p>
    <w:p>
      <w:pPr>
        <w:spacing w:after="0" w:line="376" w:lineRule="auto"/>
        <w:jc w:val="both"/>
        <w:rPr>
          <w:sz w:val="24"/>
        </w:rPr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4"/>
        <w:ind w:left="1447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-66675</wp:posOffset>
            </wp:positionV>
            <wp:extent cx="6584315" cy="4905375"/>
            <wp:effectExtent l="0" t="0" r="14605" b="1905"/>
            <wp:wrapSquare wrapText="bothSides"/>
            <wp:docPr id="11" name="图片 1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sz w:val="23"/>
        </w:rPr>
      </w:pPr>
    </w:p>
    <w:p>
      <w:pPr>
        <w:pStyle w:val="4"/>
        <w:spacing w:before="124"/>
        <w:ind w:left="1685"/>
      </w:pPr>
      <w:r>
        <w:rPr>
          <w:w w:val="110"/>
        </w:rPr>
        <w:t>Рис.</w:t>
      </w:r>
      <w:r>
        <w:rPr>
          <w:spacing w:val="1"/>
          <w:w w:val="110"/>
        </w:rPr>
        <w:t xml:space="preserve"> </w:t>
      </w:r>
      <w:r>
        <w:rPr>
          <w:w w:val="110"/>
        </w:rPr>
        <w:t>4.9:</w:t>
      </w:r>
      <w:r>
        <w:rPr>
          <w:spacing w:val="1"/>
          <w:w w:val="110"/>
        </w:rPr>
        <w:t xml:space="preserve"> </w:t>
      </w:r>
      <w:bookmarkStart w:id="38" w:name="_bookmark18"/>
      <w:bookmarkEnd w:id="38"/>
      <w:r>
        <w:rPr>
          <w:w w:val="110"/>
        </w:rPr>
        <w:t>Изменение</w:t>
      </w:r>
      <w:r>
        <w:rPr>
          <w:spacing w:val="1"/>
          <w:w w:val="110"/>
        </w:rPr>
        <w:t xml:space="preserve"> </w:t>
      </w:r>
      <w:r>
        <w:rPr>
          <w:w w:val="110"/>
        </w:rPr>
        <w:t>файла</w:t>
      </w:r>
      <w:r>
        <w:rPr>
          <w:spacing w:val="1"/>
          <w:w w:val="110"/>
        </w:rPr>
        <w:t xml:space="preserve"> </w:t>
      </w:r>
      <w:r>
        <w:rPr>
          <w:w w:val="110"/>
        </w:rPr>
        <w:t>с</w:t>
      </w:r>
      <w:r>
        <w:rPr>
          <w:spacing w:val="1"/>
          <w:w w:val="110"/>
        </w:rPr>
        <w:t xml:space="preserve"> </w:t>
      </w:r>
      <w:r>
        <w:rPr>
          <w:w w:val="110"/>
        </w:rPr>
        <w:t>заданными</w:t>
      </w:r>
      <w:r>
        <w:rPr>
          <w:spacing w:val="1"/>
          <w:w w:val="110"/>
        </w:rPr>
        <w:t xml:space="preserve"> </w:t>
      </w:r>
      <w:r>
        <w:rPr>
          <w:w w:val="110"/>
        </w:rPr>
        <w:t>условиями</w:t>
      </w:r>
    </w:p>
    <w:p>
      <w:pPr>
        <w:pStyle w:val="4"/>
        <w:rPr>
          <w:sz w:val="32"/>
        </w:rPr>
      </w:pPr>
    </w:p>
    <w:p>
      <w:pPr>
        <w:pStyle w:val="11"/>
        <w:numPr>
          <w:ilvl w:val="2"/>
          <w:numId w:val="4"/>
        </w:numPr>
        <w:tabs>
          <w:tab w:val="left" w:pos="706"/>
        </w:tabs>
        <w:spacing w:before="198" w:after="0" w:line="376" w:lineRule="auto"/>
        <w:ind w:left="705" w:right="1275" w:hanging="314"/>
        <w:jc w:val="both"/>
        <w:rPr>
          <w:sz w:val="24"/>
        </w:rPr>
      </w:pPr>
      <w:r>
        <w:rPr>
          <w:w w:val="110"/>
          <w:sz w:val="24"/>
        </w:rPr>
        <w:t>Компилирую полученный текст программы lab4.asm в объектный файл.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Выполняю компоновку объектного файла и запускаю получившийся испол-</w:t>
      </w:r>
      <w:r>
        <w:rPr>
          <w:spacing w:val="1"/>
          <w:w w:val="105"/>
          <w:sz w:val="24"/>
        </w:rPr>
        <w:t xml:space="preserve"> </w:t>
      </w:r>
      <w:r>
        <w:rPr>
          <w:w w:val="110"/>
          <w:sz w:val="24"/>
        </w:rPr>
        <w:t>няемый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файл.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(рис.</w:t>
      </w:r>
      <w:r>
        <w:rPr>
          <w:spacing w:val="-18"/>
          <w:w w:val="110"/>
          <w:sz w:val="24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  <w:sz w:val="24"/>
        </w:rPr>
        <w:t>4.12)</w:t>
      </w:r>
      <w:r>
        <w:rPr>
          <w:w w:val="110"/>
          <w:sz w:val="24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spacing w:before="4"/>
        <w:rPr>
          <w:rFonts w:hint="eastAsia" w:eastAsia="SimSun"/>
          <w:sz w:val="11"/>
          <w:lang w:eastAsia="zh-CN"/>
        </w:rPr>
      </w:pPr>
      <w:r>
        <w:rPr>
          <w:rFonts w:hint="eastAsia" w:eastAsia="SimSun"/>
          <w:sz w:val="11"/>
          <w:lang w:eastAsia="zh-CN"/>
        </w:rPr>
        <w:drawing>
          <wp:inline distT="0" distB="0" distL="114300" distR="114300">
            <wp:extent cx="6581775" cy="2499360"/>
            <wp:effectExtent l="0" t="0" r="1905" b="0"/>
            <wp:docPr id="12" name="图片 12" descr="1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-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sz w:val="22"/>
        </w:rPr>
      </w:pPr>
    </w:p>
    <w:p>
      <w:pPr>
        <w:pStyle w:val="4"/>
        <w:spacing w:before="125"/>
        <w:ind w:left="1622"/>
      </w:pPr>
      <w:r>
        <w:rPr>
          <w:w w:val="110"/>
        </w:rPr>
        <w:t xml:space="preserve">Рис. 4.10: </w:t>
      </w:r>
      <w:bookmarkStart w:id="39" w:name="_bookmark19"/>
      <w:bookmarkEnd w:id="39"/>
      <w:r>
        <w:rPr>
          <w:w w:val="110"/>
        </w:rPr>
        <w:t>Изменение</w:t>
      </w:r>
      <w:r>
        <w:rPr>
          <w:spacing w:val="1"/>
          <w:w w:val="110"/>
        </w:rPr>
        <w:t xml:space="preserve"> </w:t>
      </w:r>
      <w:r>
        <w:rPr>
          <w:w w:val="110"/>
        </w:rPr>
        <w:t>файла с</w:t>
      </w:r>
      <w:r>
        <w:rPr>
          <w:spacing w:val="1"/>
          <w:w w:val="110"/>
        </w:rPr>
        <w:t xml:space="preserve"> </w:t>
      </w:r>
      <w:r>
        <w:rPr>
          <w:w w:val="110"/>
        </w:rPr>
        <w:t>заданными условиями</w:t>
      </w:r>
    </w:p>
    <w:p>
      <w:pPr>
        <w:spacing w:after="0"/>
        <w:sectPr>
          <w:pgSz w:w="11910" w:h="16840"/>
          <w:pgMar w:top="1380" w:right="160" w:bottom="2000" w:left="1380" w:header="0" w:footer="1809" w:gutter="0"/>
          <w:cols w:space="720" w:num="1"/>
        </w:sectPr>
      </w:pPr>
    </w:p>
    <w:p>
      <w:pPr>
        <w:pStyle w:val="11"/>
        <w:numPr>
          <w:ilvl w:val="2"/>
          <w:numId w:val="4"/>
        </w:numPr>
        <w:tabs>
          <w:tab w:val="left" w:pos="706"/>
        </w:tabs>
        <w:spacing w:before="100" w:after="0" w:line="240" w:lineRule="auto"/>
        <w:ind w:left="705" w:right="0" w:hanging="314"/>
        <w:jc w:val="left"/>
        <w:rPr>
          <w:sz w:val="24"/>
        </w:rPr>
      </w:pPr>
      <w:r>
        <w:rPr>
          <w:w w:val="110"/>
          <w:sz w:val="24"/>
        </w:rPr>
        <w:t>Копирую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файлы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hello.asm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lab4.asm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локальный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репозиторий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каталог</w:t>
      </w:r>
    </w:p>
    <w:p>
      <w:pPr>
        <w:pStyle w:val="4"/>
        <w:spacing w:before="158" w:line="376" w:lineRule="auto"/>
        <w:ind w:left="699" w:right="959" w:hanging="19"/>
      </w:pPr>
      <w:r>
        <w:rPr>
          <w:w w:val="105"/>
        </w:rPr>
        <w:t>~/work/study/2023-2024/“Архитектура</w:t>
      </w:r>
      <w:r>
        <w:rPr>
          <w:spacing w:val="1"/>
          <w:w w:val="105"/>
        </w:rPr>
        <w:t xml:space="preserve"> </w:t>
      </w:r>
      <w:r>
        <w:rPr>
          <w:w w:val="105"/>
        </w:rPr>
        <w:t>компьютера”/arch-pc/labs/lab04/.</w:t>
      </w:r>
      <w:r>
        <w:rPr>
          <w:spacing w:val="1"/>
          <w:w w:val="105"/>
        </w:rPr>
        <w:t xml:space="preserve"> </w:t>
      </w:r>
      <w:r>
        <w:rPr>
          <w:w w:val="105"/>
        </w:rPr>
        <w:t>(рис.</w:t>
      </w:r>
      <w:r>
        <w:rPr>
          <w:spacing w:val="-60"/>
          <w:w w:val="105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10"/>
        </w:rPr>
        <w:t>4.12)</w:t>
      </w:r>
      <w:r>
        <w:rPr>
          <w:w w:val="110"/>
        </w:rPr>
        <w:fldChar w:fldCharType="end"/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1795145</wp:posOffset>
            </wp:positionH>
            <wp:positionV relativeFrom="paragraph">
              <wp:posOffset>106680</wp:posOffset>
            </wp:positionV>
            <wp:extent cx="3939540" cy="103949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444" cy="103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18"/>
        </w:rPr>
      </w:pPr>
    </w:p>
    <w:p>
      <w:pPr>
        <w:pStyle w:val="4"/>
        <w:spacing w:before="125"/>
        <w:ind w:left="413" w:right="1631"/>
        <w:jc w:val="center"/>
      </w:pPr>
      <w:r>
        <w:rPr>
          <w:w w:val="110"/>
        </w:rPr>
        <w:t>Рис.</w:t>
      </w:r>
      <w:r>
        <w:rPr>
          <w:spacing w:val="-8"/>
          <w:w w:val="110"/>
        </w:rPr>
        <w:t xml:space="preserve"> </w:t>
      </w:r>
      <w:r>
        <w:rPr>
          <w:w w:val="110"/>
        </w:rPr>
        <w:t>4.11:</w:t>
      </w:r>
      <w:r>
        <w:rPr>
          <w:spacing w:val="-7"/>
          <w:w w:val="110"/>
        </w:rPr>
        <w:t xml:space="preserve"> </w:t>
      </w:r>
      <w:bookmarkStart w:id="40" w:name="_bookmark20"/>
      <w:bookmarkEnd w:id="40"/>
      <w:r>
        <w:rPr>
          <w:w w:val="110"/>
        </w:rPr>
        <w:t>Копирование</w:t>
      </w:r>
      <w:r>
        <w:rPr>
          <w:spacing w:val="-7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8"/>
          <w:w w:val="110"/>
        </w:rPr>
        <w:t xml:space="preserve"> </w:t>
      </w:r>
      <w:r>
        <w:rPr>
          <w:w w:val="110"/>
        </w:rPr>
        <w:t>в</w:t>
      </w:r>
      <w:r>
        <w:rPr>
          <w:spacing w:val="-7"/>
          <w:w w:val="110"/>
        </w:rPr>
        <w:t xml:space="preserve"> </w:t>
      </w:r>
      <w:r>
        <w:rPr>
          <w:w w:val="110"/>
        </w:rPr>
        <w:t>каталог</w:t>
      </w:r>
    </w:p>
    <w:p>
      <w:pPr>
        <w:pStyle w:val="4"/>
        <w:rPr>
          <w:sz w:val="32"/>
        </w:rPr>
      </w:pPr>
    </w:p>
    <w:p>
      <w:pPr>
        <w:pStyle w:val="4"/>
        <w:spacing w:before="198"/>
        <w:ind w:left="347"/>
      </w:pPr>
      <w:r>
        <w:rPr>
          <w:w w:val="105"/>
        </w:rPr>
        <w:t>Загружаю</w:t>
      </w:r>
      <w:r>
        <w:rPr>
          <w:spacing w:val="20"/>
          <w:w w:val="105"/>
        </w:rPr>
        <w:t xml:space="preserve"> </w:t>
      </w:r>
      <w:r>
        <w:rPr>
          <w:w w:val="105"/>
        </w:rPr>
        <w:t>файлы</w:t>
      </w:r>
      <w:r>
        <w:rPr>
          <w:spacing w:val="20"/>
          <w:w w:val="105"/>
        </w:rPr>
        <w:t xml:space="preserve"> </w:t>
      </w:r>
      <w:r>
        <w:rPr>
          <w:w w:val="105"/>
        </w:rPr>
        <w:t>на</w:t>
      </w:r>
      <w:r>
        <w:rPr>
          <w:spacing w:val="20"/>
          <w:w w:val="105"/>
        </w:rPr>
        <w:t xml:space="preserve"> </w:t>
      </w:r>
      <w:r>
        <w:rPr>
          <w:w w:val="105"/>
        </w:rPr>
        <w:t>Github.</w:t>
      </w:r>
      <w:r>
        <w:rPr>
          <w:spacing w:val="6"/>
          <w:w w:val="105"/>
        </w:rPr>
        <w:t xml:space="preserve"> </w:t>
      </w:r>
      <w:r>
        <w:rPr>
          <w:w w:val="105"/>
        </w:rPr>
        <w:t>(рис.</w:t>
      </w:r>
      <w:r>
        <w:rPr>
          <w:spacing w:val="5"/>
          <w:w w:val="105"/>
        </w:rPr>
        <w:t xml:space="preserve">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rPr>
          <w:w w:val="105"/>
        </w:rPr>
        <w:t>4.12)</w:t>
      </w:r>
      <w:r>
        <w:rPr>
          <w:w w:val="105"/>
        </w:rPr>
        <w:fldChar w:fldCharType="end"/>
      </w:r>
    </w:p>
    <w:p>
      <w:pPr>
        <w:pStyle w:val="4"/>
        <w:spacing w:before="6"/>
        <w:rPr>
          <w:sz w:val="22"/>
        </w:rPr>
      </w:pPr>
      <w:r>
        <w:drawing>
          <wp:inline distT="0" distB="0" distL="114300" distR="114300">
            <wp:extent cx="6584950" cy="3145155"/>
            <wp:effectExtent l="0" t="0" r="13970" b="9525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8" w:name="_GoBack"/>
      <w:bookmarkEnd w:id="48"/>
    </w:p>
    <w:p>
      <w:pPr>
        <w:pStyle w:val="4"/>
        <w:spacing w:before="9"/>
        <w:rPr>
          <w:sz w:val="31"/>
        </w:rPr>
      </w:pPr>
    </w:p>
    <w:p>
      <w:pPr>
        <w:pStyle w:val="4"/>
        <w:ind w:left="413" w:right="1632"/>
        <w:jc w:val="center"/>
      </w:pPr>
      <w:r>
        <w:rPr>
          <w:w w:val="110"/>
        </w:rPr>
        <w:t>Рис.</w:t>
      </w:r>
      <w:r>
        <w:rPr>
          <w:spacing w:val="-7"/>
          <w:w w:val="110"/>
        </w:rPr>
        <w:t xml:space="preserve"> </w:t>
      </w:r>
      <w:r>
        <w:rPr>
          <w:w w:val="110"/>
        </w:rPr>
        <w:t>4.12:</w:t>
      </w:r>
      <w:r>
        <w:rPr>
          <w:spacing w:val="-7"/>
          <w:w w:val="110"/>
        </w:rPr>
        <w:t xml:space="preserve"> </w:t>
      </w:r>
      <w:bookmarkStart w:id="41" w:name="_bookmark21"/>
      <w:bookmarkEnd w:id="41"/>
      <w:r>
        <w:rPr>
          <w:w w:val="110"/>
        </w:rPr>
        <w:t>Загрузка</w:t>
      </w:r>
      <w:r>
        <w:rPr>
          <w:spacing w:val="-7"/>
          <w:w w:val="110"/>
        </w:rPr>
        <w:t xml:space="preserve"> </w:t>
      </w:r>
      <w:r>
        <w:rPr>
          <w:w w:val="110"/>
        </w:rPr>
        <w:t>файлов</w:t>
      </w:r>
      <w:r>
        <w:rPr>
          <w:spacing w:val="-7"/>
          <w:w w:val="110"/>
        </w:rPr>
        <w:t xml:space="preserve"> </w:t>
      </w:r>
      <w:r>
        <w:rPr>
          <w:w w:val="110"/>
        </w:rPr>
        <w:t>на</w:t>
      </w:r>
      <w:r>
        <w:rPr>
          <w:spacing w:val="-7"/>
          <w:w w:val="110"/>
        </w:rPr>
        <w:t xml:space="preserve"> </w:t>
      </w:r>
      <w:r>
        <w:rPr>
          <w:w w:val="110"/>
        </w:rPr>
        <w:t>Github</w:t>
      </w:r>
    </w:p>
    <w:p>
      <w:pPr>
        <w:spacing w:after="0"/>
        <w:jc w:val="center"/>
        <w:sectPr>
          <w:pgSz w:w="11910" w:h="16840"/>
          <w:pgMar w:top="130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38"/>
        </w:tabs>
        <w:spacing w:before="86" w:after="0" w:line="240" w:lineRule="auto"/>
        <w:ind w:left="637" w:right="0" w:hanging="530"/>
        <w:jc w:val="left"/>
      </w:pPr>
      <w:bookmarkStart w:id="42" w:name="Выводы"/>
      <w:bookmarkEnd w:id="42"/>
      <w:bookmarkStart w:id="43" w:name="_bookmark22"/>
      <w:bookmarkEnd w:id="43"/>
      <w:bookmarkStart w:id="44" w:name="_bookmark22"/>
      <w:bookmarkEnd w:id="44"/>
      <w:r>
        <w:t>Выводы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4"/>
        <w:spacing w:line="376" w:lineRule="auto"/>
        <w:ind w:left="108" w:right="922" w:firstLine="239"/>
      </w:pPr>
      <w:r>
        <w:rPr>
          <w:spacing w:val="-1"/>
          <w:w w:val="110"/>
        </w:rPr>
        <w:t>С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помощью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данной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лабораторной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работы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я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освоила</w:t>
      </w:r>
      <w:r>
        <w:rPr>
          <w:spacing w:val="-11"/>
          <w:w w:val="110"/>
        </w:rPr>
        <w:t xml:space="preserve"> </w:t>
      </w:r>
      <w:r>
        <w:rPr>
          <w:w w:val="110"/>
        </w:rPr>
        <w:t>процедуры</w:t>
      </w:r>
      <w:r>
        <w:rPr>
          <w:spacing w:val="-11"/>
          <w:w w:val="110"/>
        </w:rPr>
        <w:t xml:space="preserve"> </w:t>
      </w:r>
      <w:r>
        <w:rPr>
          <w:w w:val="110"/>
        </w:rPr>
        <w:t>компиляции</w:t>
      </w:r>
      <w:r>
        <w:rPr>
          <w:spacing w:val="-11"/>
          <w:w w:val="110"/>
        </w:rPr>
        <w:t xml:space="preserve"> </w:t>
      </w:r>
      <w:r>
        <w:rPr>
          <w:w w:val="110"/>
        </w:rPr>
        <w:t>и</w:t>
      </w:r>
      <w:r>
        <w:rPr>
          <w:spacing w:val="-63"/>
          <w:w w:val="110"/>
        </w:rPr>
        <w:t xml:space="preserve"> </w:t>
      </w:r>
      <w:r>
        <w:rPr>
          <w:w w:val="105"/>
        </w:rPr>
        <w:t>сборки</w:t>
      </w:r>
      <w:r>
        <w:rPr>
          <w:spacing w:val="-2"/>
          <w:w w:val="105"/>
        </w:rPr>
        <w:t xml:space="preserve"> </w:t>
      </w:r>
      <w:r>
        <w:rPr>
          <w:w w:val="105"/>
        </w:rPr>
        <w:t>программ,</w:t>
      </w:r>
      <w:r>
        <w:rPr>
          <w:spacing w:val="-12"/>
          <w:w w:val="105"/>
        </w:rPr>
        <w:t xml:space="preserve"> </w:t>
      </w:r>
      <w:r>
        <w:rPr>
          <w:w w:val="105"/>
        </w:rPr>
        <w:t>написанных</w:t>
      </w:r>
      <w:r>
        <w:rPr>
          <w:spacing w:val="-1"/>
          <w:w w:val="105"/>
        </w:rPr>
        <w:t xml:space="preserve"> </w:t>
      </w:r>
      <w:r>
        <w:rPr>
          <w:w w:val="105"/>
        </w:rPr>
        <w:t>на</w:t>
      </w:r>
      <w:r>
        <w:rPr>
          <w:spacing w:val="-1"/>
          <w:w w:val="105"/>
        </w:rPr>
        <w:t xml:space="preserve"> </w:t>
      </w:r>
      <w:r>
        <w:rPr>
          <w:w w:val="105"/>
        </w:rPr>
        <w:t>ассемблере</w:t>
      </w:r>
      <w:r>
        <w:rPr>
          <w:spacing w:val="-1"/>
          <w:w w:val="105"/>
        </w:rPr>
        <w:t xml:space="preserve"> </w:t>
      </w:r>
      <w:r>
        <w:rPr>
          <w:w w:val="105"/>
        </w:rPr>
        <w:t>NASM.</w:t>
      </w:r>
    </w:p>
    <w:p>
      <w:pPr>
        <w:spacing w:after="0" w:line="376" w:lineRule="auto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2"/>
        <w:numPr>
          <w:ilvl w:val="0"/>
          <w:numId w:val="3"/>
        </w:numPr>
        <w:tabs>
          <w:tab w:val="left" w:pos="638"/>
        </w:tabs>
        <w:spacing w:before="86" w:after="0" w:line="240" w:lineRule="auto"/>
        <w:ind w:left="637" w:right="0" w:hanging="530"/>
        <w:jc w:val="left"/>
      </w:pPr>
      <w:bookmarkStart w:id="45" w:name="_bookmark23"/>
      <w:bookmarkEnd w:id="45"/>
      <w:bookmarkStart w:id="46" w:name="_bookmark23"/>
      <w:bookmarkEnd w:id="46"/>
      <w:bookmarkStart w:id="47" w:name="Список литературы"/>
      <w:bookmarkEnd w:id="47"/>
      <w:r>
        <w:rPr>
          <w:w w:val="90"/>
        </w:rPr>
        <w:t>Список</w:t>
      </w:r>
      <w:r>
        <w:rPr>
          <w:spacing w:val="17"/>
          <w:w w:val="90"/>
        </w:rPr>
        <w:t xml:space="preserve"> </w:t>
      </w:r>
      <w:r>
        <w:rPr>
          <w:w w:val="90"/>
        </w:rPr>
        <w:t>литературы</w:t>
      </w:r>
    </w:p>
    <w:p>
      <w:pPr>
        <w:pStyle w:val="4"/>
        <w:rPr>
          <w:rFonts w:ascii="Trebuchet MS"/>
          <w:b/>
          <w:sz w:val="73"/>
        </w:rPr>
      </w:pPr>
    </w:p>
    <w:p>
      <w:pPr>
        <w:pStyle w:val="11"/>
        <w:numPr>
          <w:ilvl w:val="1"/>
          <w:numId w:val="3"/>
        </w:numPr>
        <w:tabs>
          <w:tab w:val="left" w:pos="706"/>
        </w:tabs>
        <w:spacing w:before="0" w:after="0" w:line="240" w:lineRule="auto"/>
        <w:ind w:left="705" w:right="0" w:hanging="314"/>
        <w:jc w:val="left"/>
        <w:rPr>
          <w:sz w:val="24"/>
        </w:rPr>
      </w:pPr>
      <w:r>
        <w:rPr>
          <w:w w:val="105"/>
          <w:sz w:val="24"/>
        </w:rPr>
        <w:t>GDB: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GNU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Project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Debugger.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ht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w w:val="105"/>
          <w:sz w:val="24"/>
        </w:rPr>
        <w:t>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w w:val="105"/>
          <w:sz w:val="24"/>
        </w:rPr>
        <w:t>.gnu.org/software/gdb/.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8" w:after="0" w:line="240" w:lineRule="auto"/>
        <w:ind w:left="705" w:right="0" w:hanging="314"/>
        <w:jc w:val="left"/>
        <w:rPr>
          <w:sz w:val="24"/>
        </w:rPr>
      </w:pPr>
      <w:r>
        <w:rPr>
          <w:sz w:val="24"/>
        </w:rPr>
        <w:t>GNU</w:t>
      </w:r>
      <w:r>
        <w:rPr>
          <w:spacing w:val="48"/>
          <w:sz w:val="24"/>
        </w:rPr>
        <w:t xml:space="preserve"> </w:t>
      </w:r>
      <w:r>
        <w:rPr>
          <w:sz w:val="24"/>
        </w:rPr>
        <w:t>Bash</w:t>
      </w:r>
      <w:r>
        <w:rPr>
          <w:spacing w:val="48"/>
          <w:sz w:val="24"/>
        </w:rPr>
        <w:t xml:space="preserve"> </w:t>
      </w:r>
      <w:r>
        <w:rPr>
          <w:sz w:val="24"/>
        </w:rPr>
        <w:t>Manual.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30"/>
          <w:sz w:val="24"/>
        </w:rPr>
        <w:t xml:space="preserve"> </w:t>
      </w:r>
      <w:r>
        <w:rPr>
          <w:sz w:val="24"/>
        </w:rPr>
        <w:t>2016.</w:t>
      </w:r>
      <w:r>
        <w:rPr>
          <w:spacing w:val="10"/>
          <w:sz w:val="24"/>
        </w:rPr>
        <w:t xml:space="preserve"> </w:t>
      </w:r>
      <w:r>
        <w:rPr>
          <w:sz w:val="24"/>
        </w:rPr>
        <w:t>—</w:t>
      </w:r>
      <w:r>
        <w:rPr>
          <w:spacing w:val="30"/>
          <w:sz w:val="24"/>
        </w:rPr>
        <w:t xml:space="preserve"> </w:t>
      </w:r>
      <w:r>
        <w:rPr>
          <w:sz w:val="24"/>
        </w:rPr>
        <w:t>URL:</w:t>
      </w:r>
      <w:r>
        <w:rPr>
          <w:spacing w:val="50"/>
          <w:sz w:val="24"/>
        </w:rPr>
        <w:t xml:space="preserve"> </w:t>
      </w:r>
      <w:r>
        <w:rPr>
          <w:sz w:val="24"/>
        </w:rPr>
        <w:t>ht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z w:val="24"/>
        </w:rPr>
        <w:t>tps://w</w:t>
      </w:r>
      <w:r>
        <w:rPr>
          <w:sz w:val="24"/>
        </w:rPr>
        <w:fldChar w:fldCharType="end"/>
      </w:r>
      <w:r>
        <w:rPr>
          <w:sz w:val="24"/>
        </w:rPr>
        <w:t>ww</w:t>
      </w:r>
      <w:r>
        <w:fldChar w:fldCharType="begin"/>
      </w:r>
      <w:r>
        <w:instrText xml:space="preserve"> HYPERLINK "http://www.gnu.org/software/bash/manual/" \h </w:instrText>
      </w:r>
      <w:r>
        <w:fldChar w:fldCharType="separate"/>
      </w:r>
      <w:r>
        <w:rPr>
          <w:sz w:val="24"/>
        </w:rPr>
        <w:t>.gnu.org/software/bash/manual/.</w:t>
      </w:r>
      <w:r>
        <w:rPr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7" w:after="0" w:line="376" w:lineRule="auto"/>
        <w:ind w:left="705" w:right="1275" w:hanging="314"/>
        <w:jc w:val="left"/>
        <w:rPr>
          <w:sz w:val="24"/>
        </w:rPr>
      </w:pPr>
      <w:r>
        <w:rPr>
          <w:spacing w:val="-1"/>
          <w:w w:val="110"/>
          <w:sz w:val="24"/>
        </w:rPr>
        <w:t>Midnight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Commander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Development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Center.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2021.</w:t>
      </w:r>
      <w:r>
        <w:rPr>
          <w:spacing w:val="-27"/>
          <w:w w:val="110"/>
          <w:sz w:val="24"/>
        </w:rPr>
        <w:t xml:space="preserve"> </w:t>
      </w:r>
      <w:r>
        <w:rPr>
          <w:w w:val="110"/>
          <w:sz w:val="24"/>
        </w:rPr>
        <w:t>—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URL: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https://midnight-</w:t>
      </w:r>
      <w:r>
        <w:rPr>
          <w:spacing w:val="-63"/>
          <w:w w:val="110"/>
          <w:sz w:val="24"/>
        </w:rPr>
        <w:t xml:space="preserve"> </w:t>
      </w:r>
      <w:r>
        <w:rPr>
          <w:w w:val="110"/>
          <w:sz w:val="24"/>
        </w:rPr>
        <w:t>commander.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org/.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0" w:after="0" w:line="240" w:lineRule="auto"/>
        <w:ind w:left="705" w:right="0" w:hanging="314"/>
        <w:jc w:val="left"/>
        <w:rPr>
          <w:sz w:val="24"/>
        </w:rPr>
      </w:pPr>
      <w:r>
        <w:rPr>
          <w:w w:val="105"/>
          <w:sz w:val="24"/>
        </w:rPr>
        <w:t>NASM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Assembly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Language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Tutorials.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2021.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https://asmtutor.com/.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8" w:after="0" w:line="376" w:lineRule="auto"/>
        <w:ind w:left="705" w:right="702" w:hanging="314"/>
        <w:jc w:val="left"/>
        <w:rPr>
          <w:sz w:val="24"/>
        </w:rPr>
      </w:pPr>
      <w:r>
        <w:rPr>
          <w:w w:val="105"/>
          <w:sz w:val="24"/>
        </w:rPr>
        <w:t>Newham  C.  Learning  the  bash  Shell:  Unix  Shell  Programming.  —  O’Reilly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2005.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354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(In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Nutshell).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0596009658.</w:t>
      </w:r>
      <w:r>
        <w:rPr>
          <w:spacing w:val="5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1"/>
          <w:w w:val="105"/>
          <w:sz w:val="24"/>
        </w:rPr>
        <w:t xml:space="preserve"> </w:t>
      </w: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rPr>
          <w:w w:val="105"/>
          <w:sz w:val="24"/>
        </w:rPr>
        <w:t>http://www.amazon.com/Learningbash-Shell-Programming-Nutshell/dp/0596009658.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0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Robbins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A.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Bash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Pocket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Reference.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O’Reilly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Media,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2016.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156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978-1491941591.</w:t>
      </w:r>
    </w:p>
    <w:p>
      <w:pPr>
        <w:pStyle w:val="11"/>
        <w:numPr>
          <w:ilvl w:val="1"/>
          <w:numId w:val="3"/>
        </w:numPr>
        <w:tabs>
          <w:tab w:val="left" w:pos="699"/>
        </w:tabs>
        <w:spacing w:before="0" w:after="0" w:line="240" w:lineRule="auto"/>
        <w:ind w:left="698" w:right="0" w:hanging="283"/>
        <w:jc w:val="left"/>
        <w:rPr>
          <w:sz w:val="24"/>
        </w:rPr>
      </w:pP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documentation.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2021.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ht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105"/>
          <w:sz w:val="24"/>
        </w:rPr>
        <w:t>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"http://www.nasm.us/docs.php" \h </w:instrText>
      </w:r>
      <w:r>
        <w:fldChar w:fldCharType="separate"/>
      </w:r>
      <w:r>
        <w:rPr>
          <w:w w:val="105"/>
          <w:sz w:val="24"/>
        </w:rPr>
        <w:t>.nasm.us/docs.php.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8" w:after="0" w:line="376" w:lineRule="auto"/>
        <w:ind w:left="705" w:right="1326" w:hanging="314"/>
        <w:jc w:val="left"/>
        <w:rPr>
          <w:sz w:val="24"/>
        </w:rPr>
      </w:pPr>
      <w:r>
        <w:rPr>
          <w:w w:val="105"/>
          <w:sz w:val="24"/>
        </w:rPr>
        <w:t>Zarrelli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G.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Mastering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Bash.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Packt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Publishing,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2017.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502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ISBN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9781784396879.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0" w:after="0" w:line="240" w:lineRule="auto"/>
        <w:ind w:left="705" w:right="0" w:hanging="314"/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21"/>
          <w:sz w:val="24"/>
        </w:rPr>
        <w:t xml:space="preserve"> </w:t>
      </w:r>
      <w:r>
        <w:rPr>
          <w:sz w:val="24"/>
        </w:rPr>
        <w:t>В.</w:t>
      </w:r>
      <w:r>
        <w:rPr>
          <w:spacing w:val="8"/>
          <w:sz w:val="24"/>
        </w:rPr>
        <w:t xml:space="preserve"> </w:t>
      </w:r>
      <w:r>
        <w:rPr>
          <w:sz w:val="24"/>
        </w:rPr>
        <w:t>Д.,</w:t>
      </w:r>
      <w:r>
        <w:rPr>
          <w:spacing w:val="7"/>
          <w:sz w:val="24"/>
        </w:rPr>
        <w:t xml:space="preserve"> </w:t>
      </w:r>
      <w:r>
        <w:rPr>
          <w:sz w:val="24"/>
        </w:rPr>
        <w:t>Лупин</w:t>
      </w:r>
      <w:r>
        <w:rPr>
          <w:spacing w:val="22"/>
          <w:sz w:val="24"/>
        </w:rPr>
        <w:t xml:space="preserve"> </w:t>
      </w:r>
      <w:r>
        <w:rPr>
          <w:sz w:val="24"/>
        </w:rPr>
        <w:t>С.</w:t>
      </w:r>
      <w:r>
        <w:rPr>
          <w:spacing w:val="2"/>
          <w:sz w:val="24"/>
        </w:rPr>
        <w:t xml:space="preserve"> </w:t>
      </w:r>
      <w:r>
        <w:rPr>
          <w:sz w:val="24"/>
        </w:rPr>
        <w:t>А.</w:t>
      </w:r>
      <w:r>
        <w:rPr>
          <w:spacing w:val="2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21"/>
          <w:sz w:val="24"/>
        </w:rPr>
        <w:t xml:space="preserve"> </w:t>
      </w:r>
      <w:r>
        <w:rPr>
          <w:sz w:val="24"/>
        </w:rPr>
        <w:t>ЭВМ.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7"/>
          <w:sz w:val="24"/>
        </w:rPr>
        <w:t xml:space="preserve"> </w:t>
      </w:r>
      <w:r>
        <w:rPr>
          <w:sz w:val="24"/>
        </w:rPr>
        <w:t>М.</w:t>
      </w:r>
      <w:r>
        <w:rPr>
          <w:spacing w:val="8"/>
          <w:sz w:val="24"/>
        </w:rPr>
        <w:t xml:space="preserve"> </w:t>
      </w:r>
      <w:r>
        <w:rPr>
          <w:sz w:val="24"/>
        </w:rPr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Форум,</w:t>
      </w:r>
      <w:r>
        <w:rPr>
          <w:spacing w:val="7"/>
          <w:sz w:val="24"/>
        </w:rPr>
        <w:t xml:space="preserve"> </w:t>
      </w:r>
      <w:r>
        <w:rPr>
          <w:sz w:val="24"/>
        </w:rPr>
        <w:t>2018.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7" w:after="0" w:line="376" w:lineRule="auto"/>
        <w:ind w:left="705" w:right="1287" w:hanging="442"/>
        <w:jc w:val="left"/>
        <w:rPr>
          <w:sz w:val="24"/>
        </w:rPr>
      </w:pPr>
      <w:r>
        <w:rPr>
          <w:w w:val="105"/>
          <w:sz w:val="24"/>
        </w:rPr>
        <w:t>Куляс О. Л., Никитин К. А. Курс программирования на ASSEMBLER. — М. :</w:t>
      </w:r>
      <w:r>
        <w:rPr>
          <w:spacing w:val="-60"/>
          <w:w w:val="105"/>
          <w:sz w:val="24"/>
        </w:rPr>
        <w:t xml:space="preserve"> </w:t>
      </w:r>
      <w:r>
        <w:rPr>
          <w:w w:val="110"/>
          <w:sz w:val="24"/>
        </w:rPr>
        <w:t>Солон-Пресс,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2017.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0" w:after="0" w:line="240" w:lineRule="auto"/>
        <w:ind w:left="705" w:right="0" w:hanging="442"/>
        <w:jc w:val="left"/>
        <w:rPr>
          <w:sz w:val="24"/>
        </w:rPr>
      </w:pPr>
      <w:r>
        <w:rPr>
          <w:w w:val="105"/>
          <w:sz w:val="24"/>
        </w:rPr>
        <w:t>Новожилов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П.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ЭВМ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систем.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М.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Юрайт,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2016.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8" w:after="0" w:line="240" w:lineRule="auto"/>
        <w:ind w:left="705" w:right="0" w:hanging="442"/>
        <w:jc w:val="left"/>
        <w:rPr>
          <w:sz w:val="24"/>
        </w:rPr>
      </w:pPr>
      <w:r>
        <w:rPr>
          <w:w w:val="105"/>
          <w:sz w:val="24"/>
        </w:rPr>
        <w:t>Расширенный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ассемблер: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NASM.—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2021.—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URL:</w:t>
      </w:r>
      <w:r>
        <w:rPr>
          <w:spacing w:val="-16"/>
          <w:w w:val="105"/>
          <w:sz w:val="24"/>
        </w:rPr>
        <w:t xml:space="preserve"> 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w w:val="105"/>
          <w:sz w:val="24"/>
        </w:rPr>
        <w:t>https://w</w:t>
      </w:r>
      <w:r>
        <w:rPr>
          <w:w w:val="105"/>
          <w:sz w:val="24"/>
        </w:rPr>
        <w:fldChar w:fldCharType="end"/>
      </w:r>
      <w:r>
        <w:rPr>
          <w:w w:val="105"/>
          <w:sz w:val="24"/>
        </w:rPr>
        <w:t>ww</w:t>
      </w:r>
      <w:r>
        <w:fldChar w:fldCharType="begin"/>
      </w:r>
      <w:r>
        <w:instrText xml:space="preserve"> HYPERLINK "http://www.opennet.ru/docs/RUS/nasm/" \h </w:instrText>
      </w:r>
      <w:r>
        <w:fldChar w:fldCharType="separate"/>
      </w:r>
      <w:r>
        <w:rPr>
          <w:w w:val="105"/>
          <w:sz w:val="24"/>
        </w:rPr>
        <w:t>.opennet.ru/docs/RUS/nasm/.</w:t>
      </w:r>
      <w:r>
        <w:rPr>
          <w:w w:val="105"/>
          <w:sz w:val="24"/>
        </w:rPr>
        <w:fldChar w:fldCharType="end"/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157" w:after="0" w:line="376" w:lineRule="auto"/>
        <w:ind w:left="705" w:right="1326" w:hanging="442"/>
        <w:jc w:val="left"/>
        <w:rPr>
          <w:sz w:val="24"/>
        </w:rPr>
      </w:pPr>
      <w:r>
        <w:rPr>
          <w:w w:val="105"/>
          <w:sz w:val="24"/>
        </w:rPr>
        <w:t>Робачевский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А.,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Немнюгин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Стесик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О.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Операционная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система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UNIX.</w:t>
      </w:r>
      <w:r>
        <w:rPr>
          <w:spacing w:val="-26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2-е</w:t>
      </w:r>
      <w:r>
        <w:rPr>
          <w:spacing w:val="-60"/>
          <w:w w:val="105"/>
          <w:sz w:val="24"/>
        </w:rPr>
        <w:t xml:space="preserve"> </w:t>
      </w:r>
      <w:r>
        <w:rPr>
          <w:sz w:val="24"/>
        </w:rPr>
        <w:t>изд.</w:t>
      </w:r>
      <w:r>
        <w:rPr>
          <w:spacing w:val="-17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БХВПетербург,</w:t>
      </w:r>
      <w:r>
        <w:rPr>
          <w:spacing w:val="-5"/>
          <w:sz w:val="24"/>
        </w:rPr>
        <w:t xml:space="preserve"> </w:t>
      </w:r>
      <w:r>
        <w:rPr>
          <w:sz w:val="24"/>
        </w:rPr>
        <w:t>2010.</w:t>
      </w:r>
      <w:r>
        <w:rPr>
          <w:spacing w:val="-1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656</w:t>
      </w:r>
      <w:r>
        <w:rPr>
          <w:spacing w:val="6"/>
          <w:sz w:val="24"/>
        </w:rPr>
        <w:t xml:space="preserve"> </w:t>
      </w:r>
      <w:r>
        <w:rPr>
          <w:sz w:val="24"/>
        </w:rPr>
        <w:t>с.</w:t>
      </w:r>
      <w:r>
        <w:rPr>
          <w:spacing w:val="-1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ISBN</w:t>
      </w:r>
      <w:r>
        <w:rPr>
          <w:spacing w:val="6"/>
          <w:sz w:val="24"/>
        </w:rPr>
        <w:t xml:space="preserve"> </w:t>
      </w:r>
      <w:r>
        <w:rPr>
          <w:sz w:val="24"/>
        </w:rPr>
        <w:t>978-5-94157-538-1.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0" w:after="0" w:line="240" w:lineRule="auto"/>
        <w:ind w:left="705" w:right="0" w:hanging="442"/>
        <w:jc w:val="left"/>
        <w:rPr>
          <w:sz w:val="24"/>
        </w:rPr>
      </w:pPr>
      <w:r>
        <w:rPr>
          <w:w w:val="105"/>
          <w:sz w:val="24"/>
        </w:rPr>
        <w:t>Столяров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А.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Программирование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на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языке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ассемблера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NASM</w:t>
      </w:r>
      <w:r>
        <w:rPr>
          <w:spacing w:val="-19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ОС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Unix.—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2-</w:t>
      </w:r>
    </w:p>
    <w:p>
      <w:pPr>
        <w:pStyle w:val="4"/>
        <w:spacing w:before="158"/>
        <w:ind w:left="705"/>
      </w:pPr>
      <w:r>
        <w:t>е</w:t>
      </w:r>
      <w:r>
        <w:rPr>
          <w:spacing w:val="16"/>
        </w:rPr>
        <w:t xml:space="preserve"> </w:t>
      </w:r>
      <w:r>
        <w:t>изд.—</w:t>
      </w:r>
      <w:r>
        <w:rPr>
          <w:spacing w:val="-1"/>
        </w:rPr>
        <w:t xml:space="preserve"> </w:t>
      </w:r>
      <w:r>
        <w:rPr>
          <w:spacing w:val="9"/>
        </w:rPr>
        <w:t>М.:</w:t>
      </w:r>
      <w:r>
        <w:rPr>
          <w:spacing w:val="17"/>
        </w:rPr>
        <w:t xml:space="preserve"> </w:t>
      </w:r>
      <w:r>
        <w:t>МАКС</w:t>
      </w:r>
      <w:r>
        <w:rPr>
          <w:spacing w:val="17"/>
        </w:rPr>
        <w:t xml:space="preserve"> </w:t>
      </w:r>
      <w:r>
        <w:t>Пресс,</w:t>
      </w:r>
      <w:r>
        <w:rPr>
          <w:spacing w:val="-3"/>
        </w:rPr>
        <w:t xml:space="preserve"> </w:t>
      </w:r>
      <w:r>
        <w:t>2011.—</w:t>
      </w:r>
      <w:r>
        <w:rPr>
          <w:spacing w:val="-2"/>
        </w:rPr>
        <w:t xml:space="preserve"> </w:t>
      </w:r>
      <w:r>
        <w:t>URL:</w:t>
      </w:r>
      <w:r>
        <w:rPr>
          <w:spacing w:val="17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t>http://www.stolyarov.info/books/asm_unix.</w:t>
      </w:r>
      <w:r>
        <w:fldChar w:fldCharType="end"/>
      </w:r>
    </w:p>
    <w:p>
      <w:pPr>
        <w:spacing w:after="0"/>
        <w:sectPr>
          <w:pgSz w:w="11910" w:h="16840"/>
          <w:pgMar w:top="1580" w:right="160" w:bottom="2000" w:left="1380" w:header="0" w:footer="1809" w:gutter="0"/>
          <w:cols w:space="720" w:num="1"/>
        </w:sectPr>
      </w:pPr>
    </w:p>
    <w:p>
      <w:pPr>
        <w:pStyle w:val="11"/>
        <w:numPr>
          <w:ilvl w:val="1"/>
          <w:numId w:val="3"/>
        </w:numPr>
        <w:tabs>
          <w:tab w:val="left" w:pos="706"/>
        </w:tabs>
        <w:spacing w:before="100" w:after="0" w:line="376" w:lineRule="auto"/>
        <w:ind w:left="705" w:right="1294" w:hanging="442"/>
        <w:jc w:val="left"/>
        <w:rPr>
          <w:sz w:val="24"/>
        </w:rPr>
      </w:pPr>
      <w:r>
        <w:rPr>
          <w:w w:val="105"/>
          <w:sz w:val="24"/>
        </w:rPr>
        <w:t>Таненбаум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Э.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Архитектура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компьютера.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6-е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изд.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Питер,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2013.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874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p>
      <w:pPr>
        <w:pStyle w:val="11"/>
        <w:numPr>
          <w:ilvl w:val="1"/>
          <w:numId w:val="3"/>
        </w:numPr>
        <w:tabs>
          <w:tab w:val="left" w:pos="706"/>
        </w:tabs>
        <w:spacing w:before="0" w:after="0" w:line="376" w:lineRule="auto"/>
        <w:ind w:left="705" w:right="1294" w:hanging="442"/>
        <w:jc w:val="left"/>
        <w:rPr>
          <w:sz w:val="24"/>
        </w:rPr>
      </w:pPr>
      <w:r>
        <w:rPr>
          <w:w w:val="110"/>
          <w:sz w:val="24"/>
        </w:rPr>
        <w:t>Таненбаум Э., Бос Х. Современные операционные системы. — 4-е изд. —</w:t>
      </w:r>
      <w:r>
        <w:rPr>
          <w:spacing w:val="-63"/>
          <w:w w:val="110"/>
          <w:sz w:val="24"/>
        </w:rPr>
        <w:t xml:space="preserve"> </w:t>
      </w:r>
      <w:r>
        <w:rPr>
          <w:w w:val="105"/>
          <w:sz w:val="24"/>
        </w:rPr>
        <w:t>СПб.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Питер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2015.</w:t>
      </w:r>
      <w:r>
        <w:rPr>
          <w:spacing w:val="-25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1120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с.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—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(Классика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Science).</w:t>
      </w:r>
    </w:p>
    <w:sectPr>
      <w:pgSz w:w="11910" w:h="16840"/>
      <w:pgMar w:top="1300" w:right="160" w:bottom="2000" w:left="1380" w:header="0" w:footer="18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88.25pt;margin-top:740.4pt;height:17.85pt;width:18.7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44"/>
                  <w:ind w:left="6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755" w:hanging="648"/>
        <w:jc w:val="left"/>
      </w:pPr>
      <w:rPr>
        <w:rFonts w:hint="default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755" w:hanging="648"/>
        <w:jc w:val="left"/>
      </w:pPr>
      <w:rPr>
        <w:rFonts w:hint="default" w:ascii="Trebuchet MS" w:hAnsi="Trebuchet MS" w:eastAsia="Trebuchet MS" w:cs="Trebuchet MS"/>
        <w:b/>
        <w:bCs/>
        <w:w w:val="90"/>
        <w:sz w:val="34"/>
        <w:szCs w:val="34"/>
        <w:lang w:val="ru-RU" w:eastAsia="en-US" w:bidi="ar-SA"/>
      </w:rPr>
    </w:lvl>
    <w:lvl w:ilvl="2" w:tentative="0">
      <w:start w:val="1"/>
      <w:numFmt w:val="decimal"/>
      <w:lvlText w:val="%3."/>
      <w:lvlJc w:val="left"/>
      <w:pPr>
        <w:ind w:left="705" w:hanging="314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94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61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29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96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63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30" w:hanging="314"/>
      </w:pPr>
      <w:rPr>
        <w:rFonts w:hint="default"/>
        <w:lang w:val="ru-RU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4"/>
      <w:numFmt w:val="decimal"/>
      <w:lvlText w:val="%1"/>
      <w:lvlJc w:val="left"/>
      <w:pPr>
        <w:ind w:left="1016" w:hanging="550"/>
        <w:jc w:val="left"/>
      </w:pPr>
      <w:rPr>
        <w:rFonts w:hint="default"/>
        <w:lang w:val="ru-RU" w:eastAsia="en-US" w:bidi="ar-SA"/>
      </w:rPr>
    </w:lvl>
    <w:lvl w:ilvl="1" w:tentative="0">
      <w:start w:val="2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89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823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758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92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627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561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496" w:hanging="550"/>
      </w:pPr>
      <w:rPr>
        <w:rFonts w:hint="default"/>
        <w:lang w:val="ru-RU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466" w:hanging="359"/>
        <w:jc w:val="left"/>
      </w:pPr>
      <w:rPr>
        <w:rFonts w:hint="default" w:ascii="Trebuchet MS" w:hAnsi="Trebuchet MS" w:eastAsia="Trebuchet MS" w:cs="Trebuchet MS"/>
        <w:b/>
        <w:bCs/>
        <w:w w:val="96"/>
        <w:sz w:val="24"/>
        <w:szCs w:val="24"/>
        <w:lang w:val="ru-RU" w:eastAsia="en-US" w:bidi="ar-SA"/>
      </w:rPr>
    </w:lvl>
    <w:lvl w:ilvl="1" w:tentative="0">
      <w:start w:val="2"/>
      <w:numFmt w:val="decimal"/>
      <w:lvlText w:val="%1.%2"/>
      <w:lvlJc w:val="left"/>
      <w:pPr>
        <w:ind w:left="1016" w:hanging="550"/>
        <w:jc w:val="left"/>
      </w:pPr>
      <w:rPr>
        <w:rFonts w:hint="default" w:ascii="Times New Roman" w:hAnsi="Times New Roman" w:eastAsia="Times New Roman" w:cs="Times New Roman"/>
        <w:w w:val="107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58" w:hanging="55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96" w:hanging="5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35" w:hanging="5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173" w:hanging="5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11" w:hanging="5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50" w:hanging="5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88" w:hanging="550"/>
      </w:pPr>
      <w:rPr>
        <w:rFonts w:hint="default"/>
        <w:lang w:val="ru-RU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637" w:hanging="529"/>
        <w:jc w:val="left"/>
      </w:pPr>
      <w:rPr>
        <w:rFonts w:hint="default" w:ascii="Trebuchet MS" w:hAnsi="Trebuchet MS" w:eastAsia="Trebuchet MS" w:cs="Trebuchet MS"/>
        <w:b/>
        <w:bCs/>
        <w:w w:val="97"/>
        <w:sz w:val="49"/>
        <w:szCs w:val="49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705" w:hanging="314"/>
        <w:jc w:val="left"/>
      </w:pPr>
      <w:rPr>
        <w:rFonts w:hint="default" w:ascii="Times New Roman" w:hAnsi="Times New Roman" w:eastAsia="Times New Roman" w:cs="Times New Roman"/>
        <w:w w:val="103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773" w:hanging="31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47" w:hanging="31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21" w:hanging="31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95" w:hanging="31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69" w:hanging="31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43" w:hanging="31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17" w:hanging="31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docVars>
    <w:docVar w:name="commondata" w:val="eyJoZGlkIjoiYjExZGE4YzgxYjEwY2RmOGQxYWRjNGM2OWY4MDBhN2EifQ=="/>
  </w:docVars>
  <w:rsids>
    <w:rsidRoot w:val="00000000"/>
    <w:rsid w:val="51253741"/>
    <w:rsid w:val="5EF328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autoRedefine/>
    <w:qFormat/>
    <w:uiPriority w:val="1"/>
    <w:pPr>
      <w:spacing w:before="86"/>
      <w:ind w:left="637" w:hanging="530"/>
      <w:outlineLvl w:val="1"/>
    </w:pPr>
    <w:rPr>
      <w:rFonts w:ascii="Trebuchet MS" w:hAnsi="Trebuchet MS" w:eastAsia="Trebuchet MS" w:cs="Trebuchet MS"/>
      <w:b/>
      <w:bCs/>
      <w:sz w:val="49"/>
      <w:szCs w:val="49"/>
      <w:lang w:val="ru-RU" w:eastAsia="en-US" w:bidi="ar-SA"/>
    </w:rPr>
  </w:style>
  <w:style w:type="paragraph" w:styleId="3">
    <w:name w:val="heading 2"/>
    <w:basedOn w:val="1"/>
    <w:autoRedefine/>
    <w:qFormat/>
    <w:uiPriority w:val="1"/>
    <w:pPr>
      <w:ind w:left="755" w:hanging="648"/>
      <w:outlineLvl w:val="2"/>
    </w:pPr>
    <w:rPr>
      <w:rFonts w:ascii="Trebuchet MS" w:hAnsi="Trebuchet MS" w:eastAsia="Trebuchet MS" w:cs="Trebuchet MS"/>
      <w:b/>
      <w:bCs/>
      <w:sz w:val="34"/>
      <w:szCs w:val="34"/>
      <w:lang w:val="ru-RU" w:eastAsia="en-US" w:bidi="ar-SA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5">
    <w:name w:val="toc 3"/>
    <w:basedOn w:val="1"/>
    <w:autoRedefine/>
    <w:qFormat/>
    <w:uiPriority w:val="1"/>
    <w:pPr>
      <w:spacing w:before="11"/>
      <w:ind w:left="466"/>
    </w:pPr>
    <w:rPr>
      <w:rFonts w:ascii="Times New Roman" w:hAnsi="Times New Roman" w:eastAsia="Times New Roman" w:cs="Times New Roman"/>
      <w:b/>
      <w:bCs/>
      <w:i/>
      <w:iCs/>
      <w:lang w:val="ru-RU" w:eastAsia="en-US" w:bidi="ar-SA"/>
    </w:rPr>
  </w:style>
  <w:style w:type="paragraph" w:styleId="6">
    <w:name w:val="toc 1"/>
    <w:basedOn w:val="1"/>
    <w:autoRedefine/>
    <w:qFormat/>
    <w:uiPriority w:val="1"/>
    <w:pPr>
      <w:spacing w:before="249"/>
      <w:ind w:left="466" w:hanging="359"/>
    </w:pPr>
    <w:rPr>
      <w:rFonts w:ascii="Trebuchet MS" w:hAnsi="Trebuchet MS" w:eastAsia="Trebuchet MS" w:cs="Trebuchet MS"/>
      <w:b/>
      <w:bCs/>
      <w:sz w:val="24"/>
      <w:szCs w:val="24"/>
      <w:lang w:val="ru-RU" w:eastAsia="en-US" w:bidi="ar-SA"/>
    </w:rPr>
  </w:style>
  <w:style w:type="paragraph" w:styleId="7">
    <w:name w:val="toc 2"/>
    <w:basedOn w:val="1"/>
    <w:autoRedefine/>
    <w:qFormat/>
    <w:uiPriority w:val="1"/>
    <w:pPr>
      <w:spacing w:before="13"/>
      <w:ind w:left="1016" w:hanging="55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type="table" w:customStyle="1" w:styleId="10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autoRedefine/>
    <w:qFormat/>
    <w:uiPriority w:val="1"/>
    <w:pPr>
      <w:spacing w:before="13"/>
      <w:ind w:left="705" w:hanging="314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Table Paragraph"/>
    <w:basedOn w:val="1"/>
    <w:autoRedefine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ScaleCrop>false</ScaleCrop>
  <LinksUpToDate>false</LinksUpToDate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2024-02-20T15:49:00Z</dcterms:created>
  <dc:creator>Постнова Елизавета Андреевна</dc:creator>
  <cp:lastModifiedBy>han</cp:lastModifiedBy>
  <dcterms:modified xsi:type="dcterms:W3CDTF">2024-02-20T16:19:00Z</dcterms:modified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2024-02-20T00:00:00Z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99ABB7B78506407FB61B9EE981856B4F_13</vt:lpwstr>
  </property>
</Properties>
</file>