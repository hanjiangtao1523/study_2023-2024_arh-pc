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1"/>
        </w:rPr>
      </w:pPr>
    </w:p>
    <w:p>
      <w:pPr>
        <w:pStyle w:val="2"/>
        <w:spacing w:before="86"/>
        <w:ind w:left="389" w:right="1608" w:firstLine="0"/>
        <w:jc w:val="center"/>
      </w:pPr>
      <w:r>
        <w:rPr>
          <w:spacing w:val="-1"/>
          <w:w w:val="90"/>
        </w:rPr>
        <w:t>Отчёт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по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лабораторной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работе</w:t>
      </w:r>
      <w:r>
        <w:rPr>
          <w:spacing w:val="-3"/>
          <w:w w:val="90"/>
        </w:rPr>
        <w:t xml:space="preserve"> </w:t>
      </w:r>
      <w:r>
        <w:rPr>
          <w:w w:val="90"/>
        </w:rPr>
        <w:t>№3</w:t>
      </w:r>
    </w:p>
    <w:p>
      <w:pPr>
        <w:spacing w:before="232"/>
        <w:ind w:left="389" w:right="1608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w w:val="90"/>
          <w:sz w:val="28"/>
        </w:rPr>
        <w:t>Дисциплина:</w:t>
      </w:r>
      <w:r>
        <w:rPr>
          <w:rFonts w:ascii="Arial" w:hAnsi="Arial"/>
          <w:b/>
          <w:spacing w:val="-4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архитектура</w:t>
      </w:r>
      <w:r>
        <w:rPr>
          <w:rFonts w:ascii="Arial" w:hAnsi="Arial"/>
          <w:b/>
          <w:spacing w:val="-3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компьютеров</w:t>
      </w:r>
      <w:r>
        <w:rPr>
          <w:rFonts w:ascii="Arial" w:hAnsi="Arial"/>
          <w:b/>
          <w:spacing w:val="-3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и</w:t>
      </w:r>
      <w:r>
        <w:rPr>
          <w:rFonts w:ascii="Arial" w:hAnsi="Arial"/>
          <w:b/>
          <w:spacing w:val="-3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операционные</w:t>
      </w:r>
      <w:r>
        <w:rPr>
          <w:rFonts w:ascii="Arial" w:hAnsi="Arial"/>
          <w:b/>
          <w:spacing w:val="-3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системы</w:t>
      </w:r>
    </w:p>
    <w:p>
      <w:pPr>
        <w:pStyle w:val="4"/>
        <w:spacing w:before="10"/>
        <w:rPr>
          <w:rFonts w:ascii="Arial"/>
          <w:b/>
          <w:sz w:val="46"/>
        </w:rPr>
      </w:pPr>
    </w:p>
    <w:p>
      <w:pPr>
        <w:spacing w:after="0"/>
        <w:jc w:val="center"/>
        <w:rPr>
          <w:sz w:val="34"/>
        </w:rPr>
        <w:sectPr>
          <w:type w:val="continuous"/>
          <w:pgSz w:w="11910" w:h="16840"/>
          <w:pgMar w:top="1580" w:right="160" w:bottom="280" w:left="1380" w:header="720" w:footer="720" w:gutter="0"/>
          <w:cols w:space="720" w:num="1"/>
        </w:sectPr>
      </w:pPr>
      <w:r>
        <w:rPr>
          <w:rFonts w:hint="default"/>
          <w:w w:val="110"/>
          <w:sz w:val="34"/>
        </w:rPr>
        <w:t>Хань</w:t>
      </w:r>
      <w:bookmarkStart w:id="40" w:name="_GoBack"/>
      <w:bookmarkEnd w:id="40"/>
      <w:r>
        <w:rPr>
          <w:rFonts w:hint="default"/>
          <w:w w:val="110"/>
          <w:sz w:val="34"/>
        </w:rPr>
        <w:t xml:space="preserve"> Цзянтао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</w:p>
    <w:p>
      <w:pPr>
        <w:pStyle w:val="2"/>
        <w:ind w:left="108" w:firstLine="0"/>
      </w:pPr>
      <w:r>
        <w:t>Содержание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458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Цель</w:t>
          </w:r>
          <w:r>
            <w:rPr>
              <w:spacing w:val="-16"/>
            </w:rPr>
            <w:t xml:space="preserve"> </w:t>
          </w:r>
          <w:r>
            <w:t>работы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5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52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Задание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6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52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Теоретическое</w:t>
          </w:r>
          <w:r>
            <w:rPr>
              <w:spacing w:val="-11"/>
            </w:rPr>
            <w:t xml:space="preserve"> </w:t>
          </w:r>
          <w:r>
            <w:t>введение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7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52" w:after="0" w:line="269" w:lineRule="exact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Выполнение</w:t>
          </w:r>
          <w:r>
            <w:rPr>
              <w:spacing w:val="-14"/>
            </w:rPr>
            <w:t xml:space="preserve"> </w:t>
          </w:r>
          <w:r>
            <w:t>лабораторной</w:t>
          </w:r>
          <w:r>
            <w:rPr>
              <w:spacing w:val="-14"/>
            </w:rPr>
            <w:t xml:space="preserve"> </w:t>
          </w:r>
          <w:r>
            <w:t>работы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8</w:t>
          </w:r>
        </w:p>
        <w:p>
          <w:pPr>
            <w:pStyle w:val="5"/>
            <w:numPr>
              <w:ilvl w:val="1"/>
              <w:numId w:val="1"/>
            </w:numPr>
            <w:tabs>
              <w:tab w:val="left" w:pos="1016"/>
              <w:tab w:val="left" w:pos="1017"/>
              <w:tab w:val="right" w:pos="9037"/>
            </w:tabs>
            <w:spacing w:before="0" w:after="0" w:line="299" w:lineRule="exact"/>
            <w:ind w:left="1016" w:right="0" w:hanging="551"/>
            <w:jc w:val="left"/>
            <w:rPr>
              <w:rFonts w:ascii="Times New Roman" w:hAnsi="Times New Roman"/>
              <w:b w:val="0"/>
              <w:i w:val="0"/>
              <w:sz w:val="24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i w:val="0"/>
              <w:w w:val="105"/>
              <w:sz w:val="24"/>
            </w:rPr>
            <w:t>Обновление</w:t>
          </w:r>
          <w:r>
            <w:rPr>
              <w:i w:val="0"/>
              <w:spacing w:val="-11"/>
              <w:w w:val="105"/>
              <w:sz w:val="24"/>
            </w:rPr>
            <w:t xml:space="preserve"> </w:t>
          </w:r>
          <w:r>
            <w:rPr>
              <w:i w:val="0"/>
              <w:w w:val="105"/>
              <w:sz w:val="24"/>
            </w:rPr>
            <w:t>локального</w:t>
          </w:r>
          <w:r>
            <w:rPr>
              <w:i w:val="0"/>
              <w:spacing w:val="-4"/>
              <w:w w:val="105"/>
              <w:sz w:val="24"/>
            </w:rPr>
            <w:t xml:space="preserve"> </w:t>
          </w:r>
          <w:r>
            <w:rPr>
              <w:i w:val="0"/>
              <w:w w:val="105"/>
              <w:sz w:val="24"/>
            </w:rPr>
            <w:t>репозитория</w:t>
          </w:r>
          <w:r>
            <w:rPr>
              <w:i w:val="0"/>
              <w:w w:val="105"/>
              <w:sz w:val="24"/>
            </w:rPr>
            <w:fldChar w:fldCharType="end"/>
          </w:r>
          <w:r>
            <w:rPr>
              <w:i w:val="0"/>
              <w:w w:val="105"/>
              <w:sz w:val="24"/>
            </w:rPr>
            <w:t xml:space="preserve"> </w:t>
          </w:r>
          <w:r>
            <w:rPr>
              <w:i w:val="0"/>
              <w:spacing w:val="15"/>
              <w:w w:val="105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05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62"/>
              <w:w w:val="105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05"/>
              <w:sz w:val="24"/>
            </w:rPr>
            <w:t>.  .  .</w:t>
          </w:r>
          <w:r>
            <w:rPr>
              <w:rFonts w:ascii="Times New Roman" w:hAnsi="Times New Roman"/>
              <w:b w:val="0"/>
              <w:i w:val="0"/>
              <w:spacing w:val="62"/>
              <w:w w:val="105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05"/>
              <w:sz w:val="24"/>
            </w:rPr>
            <w:t>.  .  .</w:t>
          </w:r>
          <w:r>
            <w:rPr>
              <w:rFonts w:ascii="Times New Roman" w:hAnsi="Times New Roman"/>
              <w:b w:val="0"/>
              <w:i w:val="0"/>
              <w:spacing w:val="62"/>
              <w:w w:val="105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05"/>
              <w:sz w:val="24"/>
            </w:rPr>
            <w:t>.  .  .</w:t>
          </w:r>
          <w:r>
            <w:rPr>
              <w:rFonts w:ascii="Times New Roman" w:hAnsi="Times New Roman"/>
              <w:b w:val="0"/>
              <w:i w:val="0"/>
              <w:spacing w:val="62"/>
              <w:w w:val="105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05"/>
              <w:sz w:val="24"/>
            </w:rPr>
            <w:t>.  .</w:t>
          </w:r>
          <w:r>
            <w:rPr>
              <w:rFonts w:ascii="Times New Roman" w:hAnsi="Times New Roman"/>
              <w:b w:val="0"/>
              <w:i w:val="0"/>
              <w:spacing w:val="62"/>
              <w:w w:val="105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05"/>
              <w:sz w:val="24"/>
            </w:rPr>
            <w:t>.  .</w:t>
          </w:r>
          <w:r>
            <w:rPr>
              <w:rFonts w:ascii="Times New Roman" w:hAnsi="Times New Roman"/>
              <w:b w:val="0"/>
              <w:i w:val="0"/>
              <w:w w:val="105"/>
              <w:sz w:val="24"/>
            </w:rPr>
            <w:tab/>
          </w:r>
          <w:r>
            <w:rPr>
              <w:rFonts w:ascii="Times New Roman" w:hAnsi="Times New Roman"/>
              <w:b w:val="0"/>
              <w:i w:val="0"/>
              <w:w w:val="105"/>
              <w:sz w:val="24"/>
            </w:rPr>
            <w:t>8</w:t>
          </w:r>
        </w:p>
        <w:p>
          <w:pPr>
            <w:pStyle w:val="5"/>
            <w:numPr>
              <w:ilvl w:val="1"/>
              <w:numId w:val="1"/>
            </w:numPr>
            <w:tabs>
              <w:tab w:val="left" w:pos="1016"/>
              <w:tab w:val="left" w:pos="1017"/>
              <w:tab w:val="left" w:pos="6133"/>
              <w:tab w:val="right" w:pos="9037"/>
            </w:tabs>
            <w:spacing w:before="0" w:after="0" w:line="289" w:lineRule="exact"/>
            <w:ind w:left="1016" w:right="0" w:hanging="551"/>
            <w:jc w:val="left"/>
            <w:rPr>
              <w:rFonts w:ascii="Times New Roman" w:hAnsi="Times New Roman"/>
              <w:b w:val="0"/>
              <w:i w:val="0"/>
              <w:sz w:val="24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i w:val="0"/>
              <w:sz w:val="24"/>
            </w:rPr>
            <w:t>Создание</w:t>
          </w:r>
          <w:r>
            <w:rPr>
              <w:i w:val="0"/>
              <w:spacing w:val="5"/>
              <w:sz w:val="24"/>
            </w:rPr>
            <w:t xml:space="preserve"> </w:t>
          </w:r>
          <w:r>
            <w:rPr>
              <w:i w:val="0"/>
              <w:sz w:val="24"/>
            </w:rPr>
            <w:t>отчетов</w:t>
          </w:r>
          <w:r>
            <w:rPr>
              <w:i w:val="0"/>
              <w:spacing w:val="5"/>
              <w:sz w:val="24"/>
            </w:rPr>
            <w:t xml:space="preserve"> </w:t>
          </w:r>
          <w:r>
            <w:rPr>
              <w:i w:val="0"/>
              <w:sz w:val="24"/>
            </w:rPr>
            <w:t>в</w:t>
          </w:r>
          <w:r>
            <w:rPr>
              <w:i w:val="0"/>
              <w:spacing w:val="5"/>
              <w:sz w:val="24"/>
            </w:rPr>
            <w:t xml:space="preserve"> </w:t>
          </w:r>
          <w:r>
            <w:rPr>
              <w:i w:val="0"/>
              <w:sz w:val="24"/>
            </w:rPr>
            <w:t>формате</w:t>
          </w:r>
          <w:r>
            <w:rPr>
              <w:i w:val="0"/>
              <w:spacing w:val="-3"/>
              <w:sz w:val="24"/>
            </w:rPr>
            <w:t xml:space="preserve"> </w:t>
          </w:r>
          <w:r>
            <w:rPr>
              <w:i w:val="0"/>
              <w:sz w:val="24"/>
            </w:rPr>
            <w:t>.pdf</w:t>
          </w:r>
          <w:r>
            <w:rPr>
              <w:i w:val="0"/>
              <w:spacing w:val="5"/>
              <w:sz w:val="24"/>
            </w:rPr>
            <w:t xml:space="preserve"> </w:t>
          </w:r>
          <w:r>
            <w:rPr>
              <w:i w:val="0"/>
              <w:sz w:val="24"/>
            </w:rPr>
            <w:t>и</w:t>
          </w:r>
          <w:r>
            <w:rPr>
              <w:i w:val="0"/>
              <w:spacing w:val="-3"/>
              <w:sz w:val="24"/>
            </w:rPr>
            <w:t xml:space="preserve"> </w:t>
          </w:r>
          <w:r>
            <w:rPr>
              <w:i w:val="0"/>
              <w:sz w:val="24"/>
            </w:rPr>
            <w:t>.docx</w:t>
          </w:r>
          <w:r>
            <w:rPr>
              <w:i w:val="0"/>
              <w:sz w:val="24"/>
            </w:rPr>
            <w:fldChar w:fldCharType="end"/>
          </w:r>
          <w:r>
            <w:rPr>
              <w:i w:val="0"/>
              <w:sz w:val="24"/>
            </w:rPr>
            <w:tab/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 xml:space="preserve">. </w:t>
          </w:r>
          <w:r>
            <w:rPr>
              <w:rFonts w:ascii="Times New Roman" w:hAnsi="Times New Roman"/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ab/>
          </w:r>
          <w:r>
            <w:rPr>
              <w:rFonts w:ascii="Times New Roman" w:hAnsi="Times New Roman"/>
              <w:b w:val="0"/>
              <w:i w:val="0"/>
              <w:w w:val="110"/>
              <w:sz w:val="24"/>
            </w:rPr>
            <w:t>8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16"/>
              <w:tab w:val="left" w:pos="1017"/>
              <w:tab w:val="right" w:leader="dot" w:pos="9037"/>
            </w:tabs>
            <w:spacing w:before="0" w:after="0" w:line="289" w:lineRule="exact"/>
            <w:ind w:left="1016" w:right="0" w:hanging="551"/>
            <w:jc w:val="left"/>
            <w:rPr>
              <w:rFonts w:ascii="Times New Roman" w:hAnsi="Times New Roman"/>
              <w:b w:val="0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Заполнения</w:t>
          </w:r>
          <w:r>
            <w:rPr>
              <w:spacing w:val="1"/>
            </w:rPr>
            <w:t xml:space="preserve"> </w:t>
          </w:r>
          <w:r>
            <w:t>отчета</w:t>
          </w:r>
          <w:r>
            <w:rPr>
              <w:spacing w:val="2"/>
            </w:rPr>
            <w:t xml:space="preserve"> </w:t>
          </w:r>
          <w:r>
            <w:t>по</w:t>
          </w:r>
          <w:r>
            <w:rPr>
              <w:spacing w:val="-4"/>
            </w:rPr>
            <w:t xml:space="preserve"> </w:t>
          </w:r>
          <w:r>
            <w:t>лабораторной</w:t>
          </w:r>
          <w:r>
            <w:rPr>
              <w:spacing w:val="2"/>
            </w:rPr>
            <w:t xml:space="preserve"> </w:t>
          </w:r>
          <w:r>
            <w:t>работе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</w:rPr>
            <w:t>10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16"/>
              <w:tab w:val="left" w:pos="1017"/>
              <w:tab w:val="right" w:leader="dot" w:pos="9037"/>
            </w:tabs>
            <w:spacing w:before="0" w:after="0" w:line="306" w:lineRule="exact"/>
            <w:ind w:left="1016" w:right="0" w:hanging="551"/>
            <w:jc w:val="left"/>
            <w:rPr>
              <w:rFonts w:ascii="Times New Roman" w:hAnsi="Times New Roman"/>
              <w:b w:val="0"/>
            </w:rPr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Задание</w:t>
          </w:r>
          <w:r>
            <w:rPr>
              <w:spacing w:val="-3"/>
            </w:rPr>
            <w:t xml:space="preserve"> </w:t>
          </w:r>
          <w:r>
            <w:t>для</w:t>
          </w:r>
          <w:r>
            <w:rPr>
              <w:spacing w:val="4"/>
            </w:rPr>
            <w:t xml:space="preserve"> </w:t>
          </w:r>
          <w:r>
            <w:t>самостоятельной</w:t>
          </w:r>
          <w:r>
            <w:rPr>
              <w:spacing w:val="4"/>
            </w:rPr>
            <w:t xml:space="preserve"> </w:t>
          </w:r>
          <w:r>
            <w:t>работы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</w:rPr>
            <w:t>11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31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Выводы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13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52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литературы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14</w:t>
          </w:r>
        </w:p>
      </w:sdtContent>
    </w:sdt>
    <w:p>
      <w:pPr>
        <w:spacing w:after="0" w:line="240" w:lineRule="auto"/>
        <w:jc w:val="left"/>
        <w:sectPr>
          <w:footerReference r:id="rId5" w:type="default"/>
          <w:pgSz w:w="11910" w:h="16840"/>
          <w:pgMar w:top="1580" w:right="160" w:bottom="2000" w:left="1380" w:header="0" w:footer="1809" w:gutter="0"/>
          <w:pgNumType w:start="2"/>
          <w:cols w:space="720" w:num="1"/>
        </w:sectPr>
      </w:pPr>
    </w:p>
    <w:p>
      <w:pPr>
        <w:pStyle w:val="4"/>
        <w:spacing w:before="7"/>
        <w:rPr>
          <w:rFonts w:ascii="Arial"/>
          <w:b/>
          <w:sz w:val="73"/>
        </w:rPr>
      </w:pPr>
    </w:p>
    <w:p>
      <w:pPr>
        <w:spacing w:before="0"/>
        <w:ind w:left="10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w w:val="85"/>
          <w:sz w:val="49"/>
        </w:rPr>
        <w:t>Список</w:t>
      </w:r>
      <w:r>
        <w:rPr>
          <w:rFonts w:ascii="Arial" w:hAnsi="Arial"/>
          <w:b/>
          <w:spacing w:val="46"/>
          <w:w w:val="85"/>
          <w:sz w:val="49"/>
        </w:rPr>
        <w:t xml:space="preserve"> </w:t>
      </w:r>
      <w:r>
        <w:rPr>
          <w:rFonts w:ascii="Arial" w:hAnsi="Arial"/>
          <w:b/>
          <w:w w:val="85"/>
          <w:sz w:val="49"/>
        </w:rPr>
        <w:t>иллюстраций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pos="4901"/>
          <w:tab w:val="left" w:pos="8909"/>
        </w:tabs>
        <w:spacing w:before="460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0"/>
          <w:sz w:val="24"/>
        </w:rPr>
        <w:t>Использование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команды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git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pull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</w:r>
      <w:r>
        <w:rPr>
          <w:w w:val="110"/>
          <w:sz w:val="24"/>
        </w:rPr>
        <w:t>8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pos="8909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файлов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команды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make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 xml:space="preserve">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</w:r>
      <w:r>
        <w:rPr>
          <w:w w:val="110"/>
          <w:sz w:val="24"/>
        </w:rPr>
        <w:t>8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pos="8909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0"/>
          <w:sz w:val="24"/>
        </w:rPr>
        <w:t>Проверка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создания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отчетов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 xml:space="preserve"> </w:t>
      </w:r>
      <w:r>
        <w:rPr>
          <w:spacing w:val="43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</w:r>
      <w:r>
        <w:rPr>
          <w:w w:val="110"/>
          <w:sz w:val="24"/>
        </w:rPr>
        <w:t>9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pos="8909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w w:val="110"/>
          <w:sz w:val="24"/>
        </w:rPr>
        <w:t>Удаление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файлов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команды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make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clean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 xml:space="preserve"> 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</w:r>
      <w:r>
        <w:rPr>
          <w:w w:val="110"/>
          <w:sz w:val="24"/>
        </w:rPr>
        <w:t>9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leader="dot" w:pos="8782"/>
        </w:tabs>
        <w:spacing w:before="13" w:after="0" w:line="252" w:lineRule="auto"/>
        <w:ind w:left="466" w:right="1326" w:firstLine="0"/>
        <w:jc w:val="left"/>
        <w:rPr>
          <w:sz w:val="24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110"/>
          <w:sz w:val="24"/>
        </w:rPr>
        <w:t>Проверка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удаления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файлов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 xml:space="preserve">  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 xml:space="preserve">.     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9</w:t>
      </w:r>
      <w:r>
        <w:rPr>
          <w:spacing w:val="-63"/>
          <w:w w:val="110"/>
          <w:sz w:val="24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10"/>
          <w:sz w:val="24"/>
        </w:rPr>
        <w:t>4.6</w:t>
      </w:r>
      <w:r>
        <w:rPr>
          <w:w w:val="110"/>
          <w:sz w:val="24"/>
        </w:rPr>
        <w:tab/>
      </w:r>
      <w:r>
        <w:rPr>
          <w:w w:val="110"/>
          <w:sz w:val="24"/>
        </w:rPr>
        <w:t>Заполнение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отчета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spacing w:val="-6"/>
          <w:w w:val="110"/>
          <w:sz w:val="24"/>
        </w:rPr>
        <w:t>10</w:t>
      </w:r>
    </w:p>
    <w:p>
      <w:pPr>
        <w:pStyle w:val="11"/>
        <w:numPr>
          <w:ilvl w:val="1"/>
          <w:numId w:val="3"/>
        </w:numPr>
        <w:tabs>
          <w:tab w:val="left" w:pos="1016"/>
          <w:tab w:val="left" w:pos="1017"/>
          <w:tab w:val="left" w:leader="dot" w:pos="8782"/>
        </w:tabs>
        <w:spacing w:before="0" w:after="0" w:line="274" w:lineRule="exact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w w:val="110"/>
          <w:sz w:val="24"/>
        </w:rPr>
        <w:t>Проверка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файлов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10</w:t>
      </w:r>
    </w:p>
    <w:p>
      <w:pPr>
        <w:pStyle w:val="11"/>
        <w:numPr>
          <w:ilvl w:val="1"/>
          <w:numId w:val="3"/>
        </w:numPr>
        <w:tabs>
          <w:tab w:val="left" w:pos="1016"/>
          <w:tab w:val="left" w:pos="1017"/>
          <w:tab w:val="left" w:leader="dot" w:pos="8782"/>
        </w:tabs>
        <w:spacing w:before="12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0"/>
          <w:sz w:val="24"/>
        </w:rPr>
        <w:t>Загрузка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файлов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Gitgub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11</w:t>
      </w:r>
    </w:p>
    <w:p>
      <w:pPr>
        <w:pStyle w:val="11"/>
        <w:numPr>
          <w:ilvl w:val="1"/>
          <w:numId w:val="3"/>
        </w:numPr>
        <w:tabs>
          <w:tab w:val="left" w:pos="1016"/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отчетов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работе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№2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11</w:t>
      </w:r>
    </w:p>
    <w:p>
      <w:pPr>
        <w:pStyle w:val="11"/>
        <w:numPr>
          <w:ilvl w:val="1"/>
          <w:numId w:val="3"/>
        </w:numPr>
        <w:tabs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  <w:sz w:val="24"/>
        </w:rPr>
        <w:t>Загрузка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файлов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Gitgub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12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</w:p>
    <w:p>
      <w:pPr>
        <w:pStyle w:val="2"/>
        <w:ind w:left="108" w:firstLine="0"/>
      </w:pPr>
      <w:r>
        <w:rPr>
          <w:w w:val="85"/>
        </w:rPr>
        <w:t>Список</w:t>
      </w:r>
      <w:r>
        <w:rPr>
          <w:spacing w:val="31"/>
          <w:w w:val="85"/>
        </w:rPr>
        <w:t xml:space="preserve"> </w:t>
      </w:r>
      <w:r>
        <w:rPr>
          <w:w w:val="85"/>
        </w:rPr>
        <w:t>таблиц</w:t>
      </w:r>
    </w:p>
    <w:p>
      <w:pPr>
        <w:spacing w:after="0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1"/>
        </w:rPr>
      </w:pPr>
    </w:p>
    <w:p>
      <w:pPr>
        <w:pStyle w:val="2"/>
        <w:numPr>
          <w:ilvl w:val="0"/>
          <w:numId w:val="4"/>
        </w:numPr>
        <w:tabs>
          <w:tab w:val="left" w:pos="638"/>
        </w:tabs>
        <w:spacing w:before="87" w:after="0" w:line="240" w:lineRule="auto"/>
        <w:ind w:left="637" w:right="0" w:hanging="530"/>
        <w:jc w:val="left"/>
      </w:pPr>
      <w:bookmarkStart w:id="0" w:name="_bookmark0"/>
      <w:bookmarkEnd w:id="0"/>
      <w:bookmarkStart w:id="1" w:name="Цель работы"/>
      <w:bookmarkEnd w:id="1"/>
      <w:bookmarkStart w:id="2" w:name="_bookmark0"/>
      <w:bookmarkEnd w:id="2"/>
      <w:r>
        <w:rPr>
          <w:w w:val="85"/>
        </w:rPr>
        <w:t>Цель</w:t>
      </w:r>
      <w:r>
        <w:rPr>
          <w:spacing w:val="51"/>
          <w:w w:val="85"/>
        </w:rPr>
        <w:t xml:space="preserve"> </w:t>
      </w:r>
      <w:r>
        <w:rPr>
          <w:w w:val="85"/>
        </w:rPr>
        <w:t>работы</w:t>
      </w:r>
    </w:p>
    <w:p>
      <w:pPr>
        <w:pStyle w:val="4"/>
        <w:spacing w:before="1"/>
        <w:rPr>
          <w:rFonts w:ascii="Arial"/>
          <w:b/>
          <w:sz w:val="74"/>
        </w:rPr>
      </w:pPr>
    </w:p>
    <w:p>
      <w:pPr>
        <w:pStyle w:val="4"/>
        <w:spacing w:before="1" w:line="376" w:lineRule="auto"/>
        <w:ind w:left="108" w:right="1319" w:firstLine="239"/>
      </w:pPr>
      <w:r>
        <w:rPr>
          <w:w w:val="110"/>
        </w:rPr>
        <w:t>Целью</w:t>
      </w:r>
      <w:r>
        <w:rPr>
          <w:spacing w:val="-14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14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-13"/>
          <w:w w:val="110"/>
        </w:rPr>
        <w:t xml:space="preserve"> </w:t>
      </w:r>
      <w:r>
        <w:rPr>
          <w:w w:val="110"/>
        </w:rPr>
        <w:t>освоение</w:t>
      </w:r>
      <w:r>
        <w:rPr>
          <w:spacing w:val="-14"/>
          <w:w w:val="110"/>
        </w:rPr>
        <w:t xml:space="preserve"> </w:t>
      </w:r>
      <w:r>
        <w:rPr>
          <w:w w:val="110"/>
        </w:rPr>
        <w:t>процедуры</w:t>
      </w:r>
      <w:r>
        <w:rPr>
          <w:spacing w:val="-14"/>
          <w:w w:val="110"/>
        </w:rPr>
        <w:t xml:space="preserve"> </w:t>
      </w:r>
      <w:r>
        <w:rPr>
          <w:w w:val="110"/>
        </w:rPr>
        <w:t>оформления</w:t>
      </w:r>
      <w:r>
        <w:rPr>
          <w:spacing w:val="-13"/>
          <w:w w:val="110"/>
        </w:rPr>
        <w:t xml:space="preserve"> </w:t>
      </w:r>
      <w:r>
        <w:rPr>
          <w:w w:val="110"/>
        </w:rPr>
        <w:t>отчетов</w:t>
      </w:r>
      <w:r>
        <w:rPr>
          <w:spacing w:val="-14"/>
          <w:w w:val="110"/>
        </w:rPr>
        <w:t xml:space="preserve"> </w:t>
      </w:r>
      <w:r>
        <w:rPr>
          <w:w w:val="110"/>
        </w:rPr>
        <w:t>с</w:t>
      </w:r>
      <w:r>
        <w:rPr>
          <w:spacing w:val="-13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63"/>
          <w:w w:val="110"/>
        </w:rPr>
        <w:t xml:space="preserve"> </w:t>
      </w:r>
      <w:r>
        <w:rPr>
          <w:w w:val="110"/>
        </w:rPr>
        <w:t>легковесного</w:t>
      </w:r>
      <w:r>
        <w:rPr>
          <w:spacing w:val="-8"/>
          <w:w w:val="110"/>
        </w:rPr>
        <w:t xml:space="preserve"> </w:t>
      </w:r>
      <w:r>
        <w:rPr>
          <w:w w:val="110"/>
        </w:rPr>
        <w:t>языка</w:t>
      </w:r>
      <w:r>
        <w:rPr>
          <w:spacing w:val="-8"/>
          <w:w w:val="110"/>
        </w:rPr>
        <w:t xml:space="preserve"> </w:t>
      </w:r>
      <w:r>
        <w:rPr>
          <w:w w:val="110"/>
        </w:rPr>
        <w:t>разметки</w:t>
      </w:r>
      <w:r>
        <w:rPr>
          <w:spacing w:val="-8"/>
          <w:w w:val="110"/>
        </w:rPr>
        <w:t xml:space="preserve"> </w:t>
      </w:r>
      <w:r>
        <w:rPr>
          <w:w w:val="110"/>
        </w:rPr>
        <w:t>Markdown.</w:t>
      </w:r>
    </w:p>
    <w:p>
      <w:pPr>
        <w:spacing w:after="0" w:line="376" w:lineRule="auto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4"/>
        </w:numPr>
        <w:tabs>
          <w:tab w:val="left" w:pos="638"/>
        </w:tabs>
        <w:spacing w:before="87" w:after="0" w:line="240" w:lineRule="auto"/>
        <w:ind w:left="637" w:right="0" w:hanging="530"/>
        <w:jc w:val="left"/>
      </w:pPr>
      <w:bookmarkStart w:id="3" w:name="_bookmark1"/>
      <w:bookmarkEnd w:id="3"/>
      <w:bookmarkStart w:id="4" w:name="Задание"/>
      <w:bookmarkEnd w:id="4"/>
      <w:bookmarkStart w:id="5" w:name="_bookmark1"/>
      <w:bookmarkEnd w:id="5"/>
      <w:r>
        <w:t>Задание</w:t>
      </w:r>
    </w:p>
    <w:p>
      <w:pPr>
        <w:pStyle w:val="4"/>
        <w:spacing w:before="1"/>
        <w:rPr>
          <w:rFonts w:ascii="Arial"/>
          <w:b/>
          <w:sz w:val="74"/>
        </w:rPr>
      </w:pPr>
    </w:p>
    <w:p>
      <w:pPr>
        <w:pStyle w:val="11"/>
        <w:numPr>
          <w:ilvl w:val="1"/>
          <w:numId w:val="4"/>
        </w:numPr>
        <w:tabs>
          <w:tab w:val="left" w:pos="706"/>
        </w:tabs>
        <w:spacing w:before="1" w:after="0" w:line="240" w:lineRule="auto"/>
        <w:ind w:left="705" w:right="0" w:hanging="314"/>
        <w:jc w:val="left"/>
        <w:rPr>
          <w:sz w:val="24"/>
        </w:rPr>
      </w:pPr>
      <w:r>
        <w:rPr>
          <w:w w:val="110"/>
          <w:sz w:val="24"/>
        </w:rPr>
        <w:t>Обновление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локального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репозитория.</w:t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7" w:after="0" w:line="240" w:lineRule="auto"/>
        <w:ind w:left="705" w:right="0" w:hanging="314"/>
        <w:jc w:val="left"/>
        <w:rPr>
          <w:sz w:val="24"/>
        </w:rPr>
      </w:pPr>
      <w:r>
        <w:rPr>
          <w:w w:val="110"/>
          <w:sz w:val="24"/>
        </w:rPr>
        <w:t>Создание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отчетов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формате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.pdf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.docx.</w:t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7" w:after="0" w:line="240" w:lineRule="auto"/>
        <w:ind w:left="705" w:right="0" w:hanging="314"/>
        <w:jc w:val="left"/>
        <w:rPr>
          <w:sz w:val="24"/>
        </w:rPr>
      </w:pPr>
      <w:r>
        <w:rPr>
          <w:w w:val="110"/>
          <w:sz w:val="24"/>
        </w:rPr>
        <w:t>Заполнения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отчета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работе.</w:t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8" w:after="0" w:line="240" w:lineRule="auto"/>
        <w:ind w:left="705" w:right="0" w:hanging="314"/>
        <w:jc w:val="left"/>
        <w:rPr>
          <w:sz w:val="24"/>
        </w:rPr>
      </w:pPr>
      <w:r>
        <w:rPr>
          <w:w w:val="110"/>
          <w:sz w:val="24"/>
        </w:rPr>
        <w:t>Задание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самостоятельной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работы.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4"/>
        </w:numPr>
        <w:tabs>
          <w:tab w:val="left" w:pos="638"/>
        </w:tabs>
        <w:spacing w:before="87" w:after="0" w:line="240" w:lineRule="auto"/>
        <w:ind w:left="637" w:right="0" w:hanging="530"/>
        <w:jc w:val="left"/>
      </w:pPr>
      <w:bookmarkStart w:id="6" w:name="Теоретическое введение"/>
      <w:bookmarkEnd w:id="6"/>
      <w:bookmarkStart w:id="7" w:name="_bookmark2"/>
      <w:bookmarkEnd w:id="7"/>
      <w:bookmarkStart w:id="8" w:name="_bookmark2"/>
      <w:bookmarkEnd w:id="8"/>
      <w:r>
        <w:rPr>
          <w:spacing w:val="-4"/>
          <w:w w:val="90"/>
        </w:rPr>
        <w:t>Теоретическое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введение</w:t>
      </w:r>
    </w:p>
    <w:p>
      <w:pPr>
        <w:pStyle w:val="4"/>
        <w:spacing w:before="1"/>
        <w:rPr>
          <w:rFonts w:ascii="Arial"/>
          <w:b/>
          <w:sz w:val="74"/>
        </w:rPr>
      </w:pPr>
    </w:p>
    <w:p>
      <w:pPr>
        <w:pStyle w:val="4"/>
        <w:spacing w:before="1" w:line="376" w:lineRule="auto"/>
        <w:ind w:left="108" w:right="1275" w:firstLine="239"/>
        <w:jc w:val="both"/>
      </w:pPr>
      <w:r>
        <w:rPr>
          <w:spacing w:val="-1"/>
          <w:w w:val="110"/>
        </w:rPr>
        <w:t>Markdown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-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легковесный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язык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разметки,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созданный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целью</w:t>
      </w:r>
      <w:r>
        <w:rPr>
          <w:spacing w:val="-7"/>
          <w:w w:val="110"/>
        </w:rPr>
        <w:t xml:space="preserve"> </w:t>
      </w:r>
      <w:r>
        <w:rPr>
          <w:w w:val="110"/>
        </w:rPr>
        <w:t>обозначения</w:t>
      </w:r>
      <w:r>
        <w:rPr>
          <w:spacing w:val="-7"/>
          <w:w w:val="110"/>
        </w:rPr>
        <w:t xml:space="preserve"> </w:t>
      </w:r>
      <w:r>
        <w:rPr>
          <w:w w:val="110"/>
        </w:rPr>
        <w:t>фор-</w:t>
      </w:r>
      <w:r>
        <w:rPr>
          <w:spacing w:val="-64"/>
          <w:w w:val="110"/>
        </w:rPr>
        <w:t xml:space="preserve"> </w:t>
      </w:r>
      <w:r>
        <w:rPr>
          <w:w w:val="110"/>
        </w:rPr>
        <w:t>матирования в простом тексте, с максимальным сохранением его читаемости</w:t>
      </w:r>
      <w:r>
        <w:rPr>
          <w:spacing w:val="1"/>
          <w:w w:val="110"/>
        </w:rPr>
        <w:t xml:space="preserve"> </w:t>
      </w:r>
      <w:r>
        <w:rPr>
          <w:w w:val="110"/>
        </w:rPr>
        <w:t>человеком, и пригодный для машинного преобразования в языки для продви-</w:t>
      </w:r>
      <w:r>
        <w:rPr>
          <w:spacing w:val="1"/>
          <w:w w:val="110"/>
        </w:rPr>
        <w:t xml:space="preserve"> </w:t>
      </w:r>
      <w:r>
        <w:rPr>
          <w:w w:val="110"/>
        </w:rPr>
        <w:t>нутых публикаций. Чтобы создать заголовок, используйте знак #. Чтобы задать</w:t>
      </w:r>
      <w:r>
        <w:rPr>
          <w:spacing w:val="-63"/>
          <w:w w:val="110"/>
        </w:rPr>
        <w:t xml:space="preserve"> </w:t>
      </w:r>
      <w:r>
        <w:rPr>
          <w:w w:val="110"/>
        </w:rPr>
        <w:t>для текста полужирное начертание, заключите его в двойные звездочки. Чтобы</w:t>
      </w:r>
      <w:r>
        <w:rPr>
          <w:spacing w:val="-63"/>
          <w:w w:val="110"/>
        </w:rPr>
        <w:t xml:space="preserve"> </w:t>
      </w:r>
      <w:r>
        <w:rPr>
          <w:w w:val="110"/>
        </w:rPr>
        <w:t>задать для текста курсивное начертание, заключите его в одинарные звездоч-</w:t>
      </w:r>
      <w:r>
        <w:rPr>
          <w:spacing w:val="1"/>
          <w:w w:val="110"/>
        </w:rPr>
        <w:t xml:space="preserve"> </w:t>
      </w:r>
      <w:r>
        <w:rPr>
          <w:w w:val="110"/>
        </w:rPr>
        <w:t>ки. Чтобы задать для текста полужирное и курсивное начертание, заключите</w:t>
      </w:r>
      <w:r>
        <w:rPr>
          <w:spacing w:val="1"/>
          <w:w w:val="110"/>
        </w:rPr>
        <w:t xml:space="preserve"> </w:t>
      </w:r>
      <w:r>
        <w:rPr>
          <w:w w:val="110"/>
        </w:rPr>
        <w:t>его в тройные звездочки. Блоки цитирования создаются с помощью символа &gt;.</w:t>
      </w:r>
      <w:r>
        <w:rPr>
          <w:spacing w:val="-63"/>
          <w:w w:val="110"/>
        </w:rPr>
        <w:t xml:space="preserve"> </w:t>
      </w:r>
      <w:r>
        <w:rPr>
          <w:w w:val="110"/>
        </w:rPr>
        <w:t>Синтаксис Markdown для встроенной ссылки состоит из части [link text], пред-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ставляющей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текст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гиперссылки,</w:t>
      </w:r>
      <w:r>
        <w:rPr>
          <w:spacing w:val="-17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части</w:t>
      </w:r>
      <w:r>
        <w:rPr>
          <w:spacing w:val="-7"/>
          <w:w w:val="110"/>
        </w:rPr>
        <w:t xml:space="preserve"> </w:t>
      </w:r>
      <w:r>
        <w:rPr>
          <w:w w:val="110"/>
        </w:rPr>
        <w:t>(file-name.md)</w:t>
      </w:r>
      <w:r>
        <w:rPr>
          <w:spacing w:val="-17"/>
          <w:w w:val="110"/>
        </w:rPr>
        <w:t xml:space="preserve"> </w:t>
      </w:r>
      <w:r>
        <w:rPr>
          <w:w w:val="110"/>
        </w:rPr>
        <w:t>–</w:t>
      </w:r>
      <w:r>
        <w:rPr>
          <w:spacing w:val="-17"/>
          <w:w w:val="110"/>
        </w:rPr>
        <w:t xml:space="preserve"> </w:t>
      </w:r>
      <w:r>
        <w:rPr>
          <w:w w:val="110"/>
        </w:rPr>
        <w:t>URL-адреса</w:t>
      </w:r>
      <w:r>
        <w:rPr>
          <w:spacing w:val="-7"/>
          <w:w w:val="110"/>
        </w:rPr>
        <w:t xml:space="preserve"> </w:t>
      </w:r>
      <w:r>
        <w:rPr>
          <w:w w:val="110"/>
        </w:rPr>
        <w:t>или</w:t>
      </w:r>
      <w:r>
        <w:rPr>
          <w:spacing w:val="-7"/>
          <w:w w:val="110"/>
        </w:rPr>
        <w:t xml:space="preserve"> </w:t>
      </w:r>
      <w:r>
        <w:rPr>
          <w:w w:val="110"/>
        </w:rPr>
        <w:t>имени</w:t>
      </w:r>
      <w:r>
        <w:rPr>
          <w:spacing w:val="1"/>
          <w:w w:val="110"/>
        </w:rPr>
        <w:t xml:space="preserve"> </w:t>
      </w:r>
      <w:r>
        <w:rPr>
          <w:w w:val="105"/>
        </w:rPr>
        <w:t>файла, на который дается ссылка. Markdown поддерживает как встраивание фраг-</w:t>
      </w:r>
      <w:r>
        <w:rPr>
          <w:spacing w:val="1"/>
          <w:w w:val="105"/>
        </w:rPr>
        <w:t xml:space="preserve"> </w:t>
      </w:r>
      <w:r>
        <w:rPr>
          <w:w w:val="110"/>
        </w:rPr>
        <w:t>ментов</w:t>
      </w:r>
      <w:r>
        <w:rPr>
          <w:spacing w:val="-9"/>
          <w:w w:val="110"/>
        </w:rPr>
        <w:t xml:space="preserve"> </w:t>
      </w:r>
      <w:r>
        <w:rPr>
          <w:w w:val="110"/>
        </w:rPr>
        <w:t>кода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предложение,</w:t>
      </w:r>
      <w:r>
        <w:rPr>
          <w:spacing w:val="-24"/>
          <w:w w:val="110"/>
        </w:rPr>
        <w:t xml:space="preserve"> </w:t>
      </w:r>
      <w:r>
        <w:rPr>
          <w:w w:val="110"/>
        </w:rPr>
        <w:t>так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их</w:t>
      </w:r>
      <w:r>
        <w:rPr>
          <w:spacing w:val="-8"/>
          <w:w w:val="110"/>
        </w:rPr>
        <w:t xml:space="preserve"> </w:t>
      </w:r>
      <w:r>
        <w:rPr>
          <w:w w:val="110"/>
        </w:rPr>
        <w:t>размещение</w:t>
      </w:r>
      <w:r>
        <w:rPr>
          <w:spacing w:val="-8"/>
          <w:w w:val="110"/>
        </w:rPr>
        <w:t xml:space="preserve"> </w:t>
      </w:r>
      <w:r>
        <w:rPr>
          <w:w w:val="110"/>
        </w:rPr>
        <w:t>между</w:t>
      </w:r>
      <w:r>
        <w:rPr>
          <w:spacing w:val="-7"/>
          <w:w w:val="110"/>
        </w:rPr>
        <w:t xml:space="preserve"> </w:t>
      </w:r>
      <w:r>
        <w:rPr>
          <w:w w:val="110"/>
        </w:rPr>
        <w:t>предложениями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виде</w:t>
      </w:r>
      <w:r>
        <w:rPr>
          <w:spacing w:val="1"/>
          <w:w w:val="110"/>
        </w:rPr>
        <w:t xml:space="preserve"> </w:t>
      </w:r>
      <w:r>
        <w:rPr>
          <w:w w:val="105"/>
        </w:rPr>
        <w:t>отдельных огражденных блоков. Огражденные блоки кода — это простой способ</w:t>
      </w:r>
      <w:r>
        <w:rPr>
          <w:spacing w:val="1"/>
          <w:w w:val="105"/>
        </w:rPr>
        <w:t xml:space="preserve"> </w:t>
      </w:r>
      <w:r>
        <w:rPr>
          <w:w w:val="110"/>
        </w:rPr>
        <w:t>выделить</w:t>
      </w:r>
      <w:r>
        <w:rPr>
          <w:spacing w:val="-12"/>
          <w:w w:val="110"/>
        </w:rPr>
        <w:t xml:space="preserve"> </w:t>
      </w:r>
      <w:r>
        <w:rPr>
          <w:w w:val="110"/>
        </w:rPr>
        <w:t>синтаксис</w:t>
      </w:r>
      <w:r>
        <w:rPr>
          <w:spacing w:val="-12"/>
          <w:w w:val="110"/>
        </w:rPr>
        <w:t xml:space="preserve"> </w:t>
      </w:r>
      <w:r>
        <w:rPr>
          <w:w w:val="110"/>
        </w:rPr>
        <w:t>для</w:t>
      </w:r>
      <w:r>
        <w:rPr>
          <w:spacing w:val="-8"/>
          <w:w w:val="110"/>
        </w:rPr>
        <w:t xml:space="preserve"> </w:t>
      </w:r>
      <w:r>
        <w:rPr>
          <w:w w:val="110"/>
        </w:rPr>
        <w:t>фрагментов</w:t>
      </w:r>
      <w:r>
        <w:rPr>
          <w:spacing w:val="-7"/>
          <w:w w:val="110"/>
        </w:rPr>
        <w:t xml:space="preserve"> </w:t>
      </w:r>
      <w:r>
        <w:rPr>
          <w:w w:val="110"/>
        </w:rPr>
        <w:t>кода.</w:t>
      </w:r>
    </w:p>
    <w:p>
      <w:pPr>
        <w:spacing w:after="0" w:line="376" w:lineRule="auto"/>
        <w:jc w:val="both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4"/>
        </w:numPr>
        <w:tabs>
          <w:tab w:val="left" w:pos="638"/>
        </w:tabs>
        <w:spacing w:before="87" w:after="0" w:line="240" w:lineRule="auto"/>
        <w:ind w:left="637" w:right="0" w:hanging="530"/>
        <w:jc w:val="left"/>
      </w:pPr>
      <w:bookmarkStart w:id="9" w:name="_bookmark3"/>
      <w:bookmarkEnd w:id="9"/>
      <w:bookmarkStart w:id="10" w:name="_bookmark3"/>
      <w:bookmarkEnd w:id="10"/>
      <w:bookmarkStart w:id="11" w:name="Выполнение лабораторной работы"/>
      <w:bookmarkEnd w:id="11"/>
      <w:r>
        <w:rPr>
          <w:w w:val="85"/>
        </w:rPr>
        <w:t>Выполнение</w:t>
      </w:r>
      <w:r>
        <w:rPr>
          <w:spacing w:val="109"/>
        </w:rPr>
        <w:t xml:space="preserve"> </w:t>
      </w:r>
      <w:r>
        <w:rPr>
          <w:w w:val="85"/>
        </w:rPr>
        <w:t>лабораторной</w:t>
      </w:r>
      <w:r>
        <w:rPr>
          <w:spacing w:val="110"/>
        </w:rPr>
        <w:t xml:space="preserve"> </w:t>
      </w:r>
      <w:r>
        <w:rPr>
          <w:w w:val="85"/>
        </w:rPr>
        <w:t>работы</w:t>
      </w:r>
    </w:p>
    <w:p>
      <w:pPr>
        <w:pStyle w:val="4"/>
        <w:spacing w:before="4"/>
        <w:rPr>
          <w:rFonts w:ascii="Arial"/>
          <w:b/>
          <w:sz w:val="85"/>
        </w:rPr>
      </w:pPr>
    </w:p>
    <w:p>
      <w:pPr>
        <w:pStyle w:val="3"/>
        <w:numPr>
          <w:ilvl w:val="1"/>
          <w:numId w:val="5"/>
        </w:numPr>
        <w:tabs>
          <w:tab w:val="left" w:pos="756"/>
        </w:tabs>
        <w:spacing w:before="0" w:after="0" w:line="240" w:lineRule="auto"/>
        <w:ind w:left="755" w:right="0" w:hanging="648"/>
        <w:jc w:val="left"/>
      </w:pPr>
      <w:bookmarkStart w:id="12" w:name="Обновление локального репозитория"/>
      <w:bookmarkEnd w:id="12"/>
      <w:bookmarkStart w:id="13" w:name="_bookmark4"/>
      <w:bookmarkEnd w:id="13"/>
      <w:bookmarkStart w:id="14" w:name="_bookmark4"/>
      <w:bookmarkEnd w:id="14"/>
      <w:r>
        <w:rPr>
          <w:w w:val="85"/>
        </w:rPr>
        <w:t>Обновление</w:t>
      </w:r>
      <w:r>
        <w:rPr>
          <w:spacing w:val="97"/>
        </w:rPr>
        <w:t xml:space="preserve"> </w:t>
      </w:r>
      <w:r>
        <w:rPr>
          <w:w w:val="85"/>
        </w:rPr>
        <w:t>локального</w:t>
      </w:r>
      <w:r>
        <w:rPr>
          <w:spacing w:val="97"/>
        </w:rPr>
        <w:t xml:space="preserve"> </w:t>
      </w:r>
      <w:r>
        <w:rPr>
          <w:w w:val="85"/>
        </w:rPr>
        <w:t>репозитория</w:t>
      </w:r>
    </w:p>
    <w:p>
      <w:pPr>
        <w:pStyle w:val="4"/>
        <w:spacing w:before="10"/>
        <w:rPr>
          <w:rFonts w:ascii="Arial"/>
          <w:b/>
          <w:sz w:val="35"/>
        </w:rPr>
      </w:pPr>
    </w:p>
    <w:p>
      <w:pPr>
        <w:pStyle w:val="4"/>
        <w:spacing w:line="376" w:lineRule="auto"/>
        <w:ind w:left="108" w:right="1275" w:firstLine="239"/>
        <w:jc w:val="both"/>
      </w:pPr>
      <w:r>
        <w:rPr>
          <w:w w:val="110"/>
        </w:rPr>
        <w:t>Открываю</w:t>
      </w:r>
      <w:r>
        <w:rPr>
          <w:spacing w:val="-11"/>
          <w:w w:val="110"/>
        </w:rPr>
        <w:t xml:space="preserve"> </w:t>
      </w:r>
      <w:r>
        <w:rPr>
          <w:w w:val="110"/>
        </w:rPr>
        <w:t>терминал,</w:t>
      </w:r>
      <w:r>
        <w:rPr>
          <w:spacing w:val="-12"/>
          <w:w w:val="110"/>
        </w:rPr>
        <w:t xml:space="preserve"> </w:t>
      </w:r>
      <w:r>
        <w:rPr>
          <w:w w:val="110"/>
        </w:rPr>
        <w:t>перехожу</w:t>
      </w:r>
      <w:r>
        <w:rPr>
          <w:spacing w:val="-2"/>
          <w:w w:val="110"/>
        </w:rPr>
        <w:t xml:space="preserve"> </w:t>
      </w:r>
      <w:r>
        <w:rPr>
          <w:w w:val="110"/>
        </w:rPr>
        <w:t>в</w:t>
      </w:r>
      <w:r>
        <w:rPr>
          <w:spacing w:val="-1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-8"/>
          <w:w w:val="110"/>
        </w:rPr>
        <w:t xml:space="preserve"> </w:t>
      </w:r>
      <w:r>
        <w:rPr>
          <w:w w:val="110"/>
        </w:rPr>
        <w:t>курса,</w:t>
      </w:r>
      <w:r>
        <w:rPr>
          <w:spacing w:val="-13"/>
          <w:w w:val="110"/>
        </w:rPr>
        <w:t xml:space="preserve"> </w:t>
      </w:r>
      <w:r>
        <w:rPr>
          <w:w w:val="110"/>
        </w:rPr>
        <w:t>сформированный</w:t>
      </w:r>
      <w:r>
        <w:rPr>
          <w:spacing w:val="-2"/>
          <w:w w:val="110"/>
        </w:rPr>
        <w:t xml:space="preserve"> </w:t>
      </w:r>
      <w:r>
        <w:rPr>
          <w:w w:val="110"/>
        </w:rPr>
        <w:t>при</w:t>
      </w:r>
      <w:r>
        <w:rPr>
          <w:spacing w:val="-1"/>
          <w:w w:val="110"/>
        </w:rPr>
        <w:t xml:space="preserve"> </w:t>
      </w:r>
      <w:r>
        <w:rPr>
          <w:w w:val="110"/>
        </w:rPr>
        <w:t>выпол-</w:t>
      </w:r>
      <w:r>
        <w:rPr>
          <w:spacing w:val="-64"/>
          <w:w w:val="110"/>
        </w:rPr>
        <w:t xml:space="preserve"> </w:t>
      </w:r>
      <w:r>
        <w:rPr>
          <w:w w:val="110"/>
        </w:rPr>
        <w:t>нении лабораторной работы №2 и обновляю локальный репозиторий, скачав</w:t>
      </w:r>
      <w:r>
        <w:rPr>
          <w:spacing w:val="1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2"/>
          <w:w w:val="110"/>
        </w:rPr>
        <w:t xml:space="preserve"> </w:t>
      </w:r>
      <w:r>
        <w:rPr>
          <w:w w:val="110"/>
        </w:rPr>
        <w:t>из</w:t>
      </w:r>
      <w:r>
        <w:rPr>
          <w:spacing w:val="2"/>
          <w:w w:val="110"/>
        </w:rPr>
        <w:t xml:space="preserve"> </w:t>
      </w:r>
      <w:r>
        <w:rPr>
          <w:w w:val="110"/>
        </w:rPr>
        <w:t>удаленного</w:t>
      </w:r>
      <w:r>
        <w:rPr>
          <w:spacing w:val="3"/>
          <w:w w:val="110"/>
        </w:rPr>
        <w:t xml:space="preserve"> </w:t>
      </w:r>
      <w:r>
        <w:rPr>
          <w:w w:val="110"/>
        </w:rPr>
        <w:t>репозитория</w:t>
      </w:r>
      <w:r>
        <w:rPr>
          <w:spacing w:val="2"/>
          <w:w w:val="110"/>
        </w:rPr>
        <w:t xml:space="preserve"> </w:t>
      </w:r>
      <w:r>
        <w:rPr>
          <w:w w:val="110"/>
        </w:rPr>
        <w:t>с</w:t>
      </w:r>
      <w:r>
        <w:rPr>
          <w:spacing w:val="2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3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2"/>
          <w:w w:val="110"/>
        </w:rPr>
        <w:t xml:space="preserve"> </w:t>
      </w:r>
      <w:r>
        <w:rPr>
          <w:w w:val="110"/>
        </w:rPr>
        <w:t>git</w:t>
      </w:r>
      <w:r>
        <w:rPr>
          <w:spacing w:val="2"/>
          <w:w w:val="110"/>
        </w:rPr>
        <w:t xml:space="preserve"> </w:t>
      </w:r>
      <w:r>
        <w:rPr>
          <w:w w:val="110"/>
        </w:rPr>
        <w:t>pull.</w:t>
      </w:r>
      <w:r>
        <w:rPr>
          <w:spacing w:val="-9"/>
          <w:w w:val="110"/>
        </w:rPr>
        <w:t xml:space="preserve"> </w:t>
      </w:r>
      <w:r>
        <w:rPr>
          <w:w w:val="110"/>
        </w:rPr>
        <w:t>(рис.</w:t>
      </w:r>
      <w:r>
        <w:rPr>
          <w:spacing w:val="-10"/>
          <w:w w:val="110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</w:rPr>
        <w:t>4.10).</w:t>
      </w:r>
      <w:r>
        <w:rPr>
          <w:w w:val="110"/>
        </w:rPr>
        <w:fldChar w:fldCharType="end"/>
      </w:r>
    </w:p>
    <w:p>
      <w:pPr>
        <w:pStyle w:val="4"/>
        <w:spacing w:before="10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1795145</wp:posOffset>
            </wp:positionH>
            <wp:positionV relativeFrom="paragraph">
              <wp:posOffset>89535</wp:posOffset>
            </wp:positionV>
            <wp:extent cx="3985895" cy="9772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212" cy="97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32"/>
        </w:rPr>
      </w:pPr>
    </w:p>
    <w:p>
      <w:pPr>
        <w:pStyle w:val="4"/>
        <w:ind w:left="389" w:right="1607"/>
        <w:jc w:val="center"/>
      </w:pPr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4.1:</w:t>
      </w:r>
      <w:r>
        <w:rPr>
          <w:spacing w:val="-3"/>
          <w:w w:val="110"/>
        </w:rPr>
        <w:t xml:space="preserve"> </w:t>
      </w:r>
      <w:bookmarkStart w:id="15" w:name="_bookmark5"/>
      <w:bookmarkEnd w:id="15"/>
      <w:r>
        <w:rPr>
          <w:w w:val="110"/>
        </w:rPr>
        <w:t>Использование</w:t>
      </w:r>
      <w:r>
        <w:rPr>
          <w:spacing w:val="-3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4"/>
          <w:w w:val="110"/>
        </w:rPr>
        <w:t xml:space="preserve"> </w:t>
      </w:r>
      <w:r>
        <w:rPr>
          <w:w w:val="110"/>
        </w:rPr>
        <w:t>git</w:t>
      </w:r>
      <w:r>
        <w:rPr>
          <w:spacing w:val="-3"/>
          <w:w w:val="110"/>
        </w:rPr>
        <w:t xml:space="preserve"> </w:t>
      </w:r>
      <w:r>
        <w:rPr>
          <w:w w:val="110"/>
        </w:rPr>
        <w:t>pull</w:t>
      </w:r>
    </w:p>
    <w:p>
      <w:pPr>
        <w:pStyle w:val="4"/>
        <w:rPr>
          <w:sz w:val="32"/>
        </w:rPr>
      </w:pPr>
    </w:p>
    <w:p>
      <w:pPr>
        <w:pStyle w:val="4"/>
        <w:spacing w:before="7"/>
        <w:rPr>
          <w:sz w:val="40"/>
        </w:rPr>
      </w:pPr>
    </w:p>
    <w:p>
      <w:pPr>
        <w:pStyle w:val="3"/>
        <w:numPr>
          <w:ilvl w:val="1"/>
          <w:numId w:val="5"/>
        </w:numPr>
        <w:tabs>
          <w:tab w:val="left" w:pos="756"/>
        </w:tabs>
        <w:spacing w:before="0" w:after="0" w:line="240" w:lineRule="auto"/>
        <w:ind w:left="755" w:right="0" w:hanging="648"/>
        <w:jc w:val="left"/>
      </w:pPr>
      <w:bookmarkStart w:id="16" w:name="Создание отчетов в формате .pdf и .docx"/>
      <w:bookmarkEnd w:id="16"/>
      <w:bookmarkStart w:id="17" w:name="_bookmark6"/>
      <w:bookmarkEnd w:id="17"/>
      <w:bookmarkStart w:id="18" w:name="_bookmark6"/>
      <w:bookmarkEnd w:id="18"/>
      <w:r>
        <w:rPr>
          <w:w w:val="85"/>
        </w:rPr>
        <w:t>Создание</w:t>
      </w:r>
      <w:r>
        <w:rPr>
          <w:spacing w:val="40"/>
          <w:w w:val="85"/>
        </w:rPr>
        <w:t xml:space="preserve"> </w:t>
      </w:r>
      <w:r>
        <w:rPr>
          <w:w w:val="85"/>
        </w:rPr>
        <w:t>отчетов</w:t>
      </w:r>
      <w:r>
        <w:rPr>
          <w:spacing w:val="41"/>
          <w:w w:val="85"/>
        </w:rPr>
        <w:t xml:space="preserve"> </w:t>
      </w:r>
      <w:r>
        <w:rPr>
          <w:w w:val="85"/>
        </w:rPr>
        <w:t>в</w:t>
      </w:r>
      <w:r>
        <w:rPr>
          <w:spacing w:val="41"/>
          <w:w w:val="85"/>
        </w:rPr>
        <w:t xml:space="preserve"> </w:t>
      </w:r>
      <w:r>
        <w:rPr>
          <w:w w:val="85"/>
        </w:rPr>
        <w:t>формате</w:t>
      </w:r>
      <w:r>
        <w:rPr>
          <w:spacing w:val="7"/>
          <w:w w:val="85"/>
        </w:rPr>
        <w:t xml:space="preserve"> </w:t>
      </w:r>
      <w:r>
        <w:rPr>
          <w:w w:val="85"/>
        </w:rPr>
        <w:t>.pdf</w:t>
      </w:r>
      <w:r>
        <w:rPr>
          <w:spacing w:val="41"/>
          <w:w w:val="85"/>
        </w:rPr>
        <w:t xml:space="preserve"> </w:t>
      </w:r>
      <w:r>
        <w:rPr>
          <w:w w:val="85"/>
        </w:rPr>
        <w:t>и</w:t>
      </w:r>
      <w:r>
        <w:rPr>
          <w:spacing w:val="7"/>
          <w:w w:val="85"/>
        </w:rPr>
        <w:t xml:space="preserve"> </w:t>
      </w:r>
      <w:r>
        <w:rPr>
          <w:w w:val="85"/>
        </w:rPr>
        <w:t>.docx</w:t>
      </w:r>
    </w:p>
    <w:p>
      <w:pPr>
        <w:pStyle w:val="4"/>
        <w:spacing w:before="9"/>
        <w:rPr>
          <w:rFonts w:ascii="Arial"/>
          <w:b/>
          <w:sz w:val="35"/>
        </w:rPr>
      </w:pPr>
    </w:p>
    <w:p>
      <w:pPr>
        <w:pStyle w:val="4"/>
        <w:spacing w:before="1" w:line="376" w:lineRule="auto"/>
        <w:ind w:left="108" w:right="1275" w:firstLine="239"/>
        <w:jc w:val="both"/>
      </w:pPr>
      <w:r>
        <w:rPr>
          <w:w w:val="115"/>
        </w:rPr>
        <w:t>Перехожу</w:t>
      </w:r>
      <w:r>
        <w:rPr>
          <w:spacing w:val="-9"/>
          <w:w w:val="115"/>
        </w:rPr>
        <w:t xml:space="preserve"> </w:t>
      </w:r>
      <w:r>
        <w:rPr>
          <w:w w:val="115"/>
        </w:rPr>
        <w:t>в</w:t>
      </w:r>
      <w:r>
        <w:rPr>
          <w:spacing w:val="-8"/>
          <w:w w:val="115"/>
        </w:rPr>
        <w:t xml:space="preserve"> </w:t>
      </w:r>
      <w:r>
        <w:rPr>
          <w:w w:val="115"/>
        </w:rPr>
        <w:t>каталог</w:t>
      </w:r>
      <w:r>
        <w:rPr>
          <w:spacing w:val="-12"/>
          <w:w w:val="115"/>
        </w:rPr>
        <w:t xml:space="preserve"> </w:t>
      </w:r>
      <w:r>
        <w:rPr>
          <w:w w:val="115"/>
        </w:rPr>
        <w:t>с</w:t>
      </w:r>
      <w:r>
        <w:rPr>
          <w:spacing w:val="-8"/>
          <w:w w:val="115"/>
        </w:rPr>
        <w:t xml:space="preserve"> </w:t>
      </w:r>
      <w:r>
        <w:rPr>
          <w:w w:val="115"/>
        </w:rPr>
        <w:t>шаблоном</w:t>
      </w:r>
      <w:r>
        <w:rPr>
          <w:spacing w:val="-7"/>
          <w:w w:val="115"/>
        </w:rPr>
        <w:t xml:space="preserve"> </w:t>
      </w:r>
      <w:r>
        <w:rPr>
          <w:w w:val="115"/>
        </w:rPr>
        <w:t>отчета</w:t>
      </w:r>
      <w:r>
        <w:rPr>
          <w:spacing w:val="-8"/>
          <w:w w:val="115"/>
        </w:rPr>
        <w:t xml:space="preserve"> </w:t>
      </w:r>
      <w:r>
        <w:rPr>
          <w:w w:val="115"/>
        </w:rPr>
        <w:t>по</w:t>
      </w:r>
      <w:r>
        <w:rPr>
          <w:spacing w:val="-12"/>
          <w:w w:val="115"/>
        </w:rPr>
        <w:t xml:space="preserve"> </w:t>
      </w:r>
      <w:r>
        <w:rPr>
          <w:w w:val="115"/>
        </w:rPr>
        <w:t>лабораторной</w:t>
      </w:r>
      <w:r>
        <w:rPr>
          <w:spacing w:val="-8"/>
          <w:w w:val="115"/>
        </w:rPr>
        <w:t xml:space="preserve"> </w:t>
      </w:r>
      <w:r>
        <w:rPr>
          <w:w w:val="115"/>
        </w:rPr>
        <w:t>работе</w:t>
      </w:r>
      <w:r>
        <w:rPr>
          <w:spacing w:val="-8"/>
          <w:w w:val="115"/>
        </w:rPr>
        <w:t xml:space="preserve"> </w:t>
      </w:r>
      <w:r>
        <w:rPr>
          <w:w w:val="115"/>
        </w:rPr>
        <w:t>№3</w:t>
      </w:r>
      <w:r>
        <w:rPr>
          <w:spacing w:val="-8"/>
          <w:w w:val="115"/>
        </w:rPr>
        <w:t xml:space="preserve"> </w:t>
      </w:r>
      <w:r>
        <w:rPr>
          <w:w w:val="115"/>
        </w:rPr>
        <w:t>и</w:t>
      </w:r>
      <w:r>
        <w:rPr>
          <w:spacing w:val="-8"/>
          <w:w w:val="115"/>
        </w:rPr>
        <w:t xml:space="preserve"> </w:t>
      </w:r>
      <w:r>
        <w:rPr>
          <w:w w:val="115"/>
        </w:rPr>
        <w:t>про-</w:t>
      </w:r>
      <w:r>
        <w:rPr>
          <w:spacing w:val="-66"/>
          <w:w w:val="115"/>
        </w:rPr>
        <w:t xml:space="preserve"> </w:t>
      </w:r>
      <w:r>
        <w:rPr>
          <w:w w:val="110"/>
        </w:rPr>
        <w:t>вожу компиляцию шаблона с использованием Makefile:ввожу команду make и</w:t>
      </w:r>
      <w:r>
        <w:rPr>
          <w:spacing w:val="1"/>
          <w:w w:val="110"/>
        </w:rPr>
        <w:t xml:space="preserve"> </w:t>
      </w:r>
      <w:r>
        <w:rPr>
          <w:w w:val="110"/>
        </w:rPr>
        <w:t>генерирую</w:t>
      </w:r>
      <w:r>
        <w:rPr>
          <w:spacing w:val="-8"/>
          <w:w w:val="110"/>
        </w:rPr>
        <w:t xml:space="preserve"> </w:t>
      </w:r>
      <w:r>
        <w:rPr>
          <w:w w:val="110"/>
        </w:rPr>
        <w:t>файлы</w:t>
      </w:r>
      <w:r>
        <w:rPr>
          <w:spacing w:val="-7"/>
          <w:w w:val="110"/>
        </w:rPr>
        <w:t xml:space="preserve"> </w:t>
      </w:r>
      <w:r>
        <w:rPr>
          <w:w w:val="110"/>
        </w:rPr>
        <w:t>report.pdf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report.docx.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</w:rPr>
        <w:t>4.10).</w:t>
      </w:r>
      <w:r>
        <w:rPr>
          <w:w w:val="110"/>
        </w:rPr>
        <w:fldChar w:fldCharType="end"/>
      </w:r>
    </w:p>
    <w:p>
      <w:pPr>
        <w:pStyle w:val="4"/>
        <w:spacing w:before="10"/>
        <w:rPr>
          <w:sz w:val="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1795145</wp:posOffset>
            </wp:positionH>
            <wp:positionV relativeFrom="paragraph">
              <wp:posOffset>89535</wp:posOffset>
            </wp:positionV>
            <wp:extent cx="3943985" cy="532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207" cy="53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33"/>
        </w:rPr>
      </w:pPr>
    </w:p>
    <w:p>
      <w:pPr>
        <w:pStyle w:val="4"/>
        <w:ind w:left="389" w:right="1607"/>
        <w:jc w:val="center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4.2:</w:t>
      </w:r>
      <w:r>
        <w:rPr>
          <w:spacing w:val="-6"/>
          <w:w w:val="110"/>
        </w:rPr>
        <w:t xml:space="preserve"> </w:t>
      </w:r>
      <w:bookmarkStart w:id="19" w:name="_bookmark7"/>
      <w:bookmarkEnd w:id="19"/>
      <w:r>
        <w:rPr>
          <w:w w:val="110"/>
        </w:rPr>
        <w:t>Создание</w:t>
      </w:r>
      <w:r>
        <w:rPr>
          <w:spacing w:val="-6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6"/>
          <w:w w:val="110"/>
        </w:rPr>
        <w:t xml:space="preserve"> </w:t>
      </w:r>
      <w:r>
        <w:rPr>
          <w:w w:val="110"/>
        </w:rPr>
        <w:t>с</w:t>
      </w:r>
      <w:r>
        <w:rPr>
          <w:spacing w:val="-6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6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</w:p>
    <w:p>
      <w:pPr>
        <w:spacing w:after="0"/>
        <w:jc w:val="center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spacing w:before="100" w:line="376" w:lineRule="auto"/>
        <w:ind w:left="100" w:right="779" w:firstLine="247"/>
      </w:pPr>
      <w:r>
        <w:rPr>
          <w:w w:val="105"/>
        </w:rPr>
        <w:t>Открываю</w:t>
      </w:r>
      <w:r>
        <w:rPr>
          <w:spacing w:val="32"/>
          <w:w w:val="105"/>
        </w:rPr>
        <w:t xml:space="preserve"> </w:t>
      </w:r>
      <w:r>
        <w:rPr>
          <w:w w:val="105"/>
        </w:rPr>
        <w:t>файловый</w:t>
      </w:r>
      <w:r>
        <w:rPr>
          <w:spacing w:val="33"/>
          <w:w w:val="105"/>
        </w:rPr>
        <w:t xml:space="preserve"> </w:t>
      </w:r>
      <w:r>
        <w:rPr>
          <w:w w:val="105"/>
        </w:rPr>
        <w:t>менеджер</w:t>
      </w:r>
      <w:r>
        <w:rPr>
          <w:spacing w:val="32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проверяю</w:t>
      </w:r>
      <w:r>
        <w:rPr>
          <w:spacing w:val="32"/>
          <w:w w:val="105"/>
        </w:rPr>
        <w:t xml:space="preserve"> </w:t>
      </w:r>
      <w:r>
        <w:rPr>
          <w:w w:val="105"/>
        </w:rPr>
        <w:t>корректность</w:t>
      </w:r>
      <w:r>
        <w:rPr>
          <w:spacing w:val="26"/>
          <w:w w:val="105"/>
        </w:rPr>
        <w:t xml:space="preserve"> </w:t>
      </w:r>
      <w:r>
        <w:rPr>
          <w:w w:val="105"/>
        </w:rPr>
        <w:t>полученных</w:t>
      </w:r>
      <w:r>
        <w:rPr>
          <w:spacing w:val="33"/>
          <w:w w:val="105"/>
        </w:rPr>
        <w:t xml:space="preserve"> </w:t>
      </w:r>
      <w:r>
        <w:rPr>
          <w:w w:val="105"/>
        </w:rPr>
        <w:t>файлов.</w:t>
      </w:r>
      <w:r>
        <w:rPr>
          <w:spacing w:val="-60"/>
          <w:w w:val="105"/>
        </w:rPr>
        <w:t xml:space="preserve"> </w:t>
      </w:r>
      <w:r>
        <w:rPr>
          <w:w w:val="110"/>
        </w:rPr>
        <w:t>(рис.</w:t>
      </w:r>
      <w:r>
        <w:rPr>
          <w:spacing w:val="-19"/>
          <w:w w:val="110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</w:rPr>
        <w:t>4.10).</w:t>
      </w:r>
      <w:r>
        <w:rPr>
          <w:w w:val="110"/>
        </w:rPr>
        <w:fldChar w:fldCharType="end"/>
      </w:r>
    </w:p>
    <w:p>
      <w:pPr>
        <w:pStyle w:val="4"/>
        <w:spacing w:before="9"/>
        <w:rPr>
          <w:sz w:val="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2078355</wp:posOffset>
            </wp:positionH>
            <wp:positionV relativeFrom="paragraph">
              <wp:posOffset>88900</wp:posOffset>
            </wp:positionV>
            <wp:extent cx="3420110" cy="15786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157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2"/>
        </w:rPr>
      </w:pPr>
    </w:p>
    <w:p>
      <w:pPr>
        <w:pStyle w:val="4"/>
        <w:spacing w:before="227"/>
        <w:ind w:left="389" w:right="1607"/>
        <w:jc w:val="center"/>
      </w:pPr>
      <w:r>
        <w:rPr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w w:val="110"/>
        </w:rPr>
        <w:t>4.3:</w:t>
      </w:r>
      <w:r>
        <w:rPr>
          <w:spacing w:val="-5"/>
          <w:w w:val="110"/>
        </w:rPr>
        <w:t xml:space="preserve"> </w:t>
      </w:r>
      <w:bookmarkStart w:id="20" w:name="_bookmark8"/>
      <w:bookmarkEnd w:id="20"/>
      <w:r>
        <w:rPr>
          <w:w w:val="110"/>
        </w:rPr>
        <w:t>Проверка</w:t>
      </w:r>
      <w:r>
        <w:rPr>
          <w:spacing w:val="-5"/>
          <w:w w:val="110"/>
        </w:rPr>
        <w:t xml:space="preserve"> </w:t>
      </w:r>
      <w:r>
        <w:rPr>
          <w:w w:val="110"/>
        </w:rPr>
        <w:t>создания</w:t>
      </w:r>
      <w:r>
        <w:rPr>
          <w:spacing w:val="-5"/>
          <w:w w:val="110"/>
        </w:rPr>
        <w:t xml:space="preserve"> </w:t>
      </w:r>
      <w:r>
        <w:rPr>
          <w:w w:val="110"/>
        </w:rPr>
        <w:t>отчетов</w:t>
      </w:r>
    </w:p>
    <w:p>
      <w:pPr>
        <w:pStyle w:val="4"/>
        <w:rPr>
          <w:sz w:val="32"/>
        </w:rPr>
      </w:pPr>
    </w:p>
    <w:p>
      <w:pPr>
        <w:pStyle w:val="4"/>
        <w:spacing w:before="198"/>
        <w:ind w:left="347"/>
      </w:pPr>
      <w:r>
        <w:rPr>
          <w:spacing w:val="-1"/>
          <w:w w:val="110"/>
        </w:rPr>
        <w:t>Удалите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полученный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файлы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clean.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</w:rPr>
        <w:t>4.10).</w:t>
      </w:r>
      <w:r>
        <w:rPr>
          <w:w w:val="110"/>
        </w:rPr>
        <w:fldChar w:fldCharType="end"/>
      </w:r>
    </w:p>
    <w:p>
      <w:pPr>
        <w:pStyle w:val="4"/>
        <w:spacing w:before="6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1795145</wp:posOffset>
            </wp:positionH>
            <wp:positionV relativeFrom="paragraph">
              <wp:posOffset>189230</wp:posOffset>
            </wp:positionV>
            <wp:extent cx="3960495" cy="42989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4" cy="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rPr>
          <w:sz w:val="33"/>
        </w:rPr>
      </w:pPr>
    </w:p>
    <w:p>
      <w:pPr>
        <w:pStyle w:val="4"/>
        <w:ind w:left="389" w:right="1607"/>
        <w:jc w:val="center"/>
      </w:pPr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4.4:</w:t>
      </w:r>
      <w:r>
        <w:rPr>
          <w:spacing w:val="-9"/>
          <w:w w:val="110"/>
        </w:rPr>
        <w:t xml:space="preserve"> </w:t>
      </w:r>
      <w:bookmarkStart w:id="21" w:name="_bookmark9"/>
      <w:bookmarkEnd w:id="21"/>
      <w:r>
        <w:rPr>
          <w:w w:val="110"/>
        </w:rPr>
        <w:t>Удаление</w:t>
      </w:r>
      <w:r>
        <w:rPr>
          <w:spacing w:val="-9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9"/>
          <w:w w:val="110"/>
        </w:rPr>
        <w:t xml:space="preserve"> </w:t>
      </w:r>
      <w:r>
        <w:rPr>
          <w:w w:val="110"/>
        </w:rPr>
        <w:t>с</w:t>
      </w:r>
      <w:r>
        <w:rPr>
          <w:spacing w:val="-9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9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clean</w:t>
      </w:r>
    </w:p>
    <w:p>
      <w:pPr>
        <w:pStyle w:val="4"/>
        <w:rPr>
          <w:sz w:val="32"/>
        </w:rPr>
      </w:pPr>
    </w:p>
    <w:p>
      <w:pPr>
        <w:pStyle w:val="4"/>
        <w:spacing w:before="199" w:line="376" w:lineRule="auto"/>
        <w:ind w:left="100" w:right="779" w:firstLine="247"/>
      </w:pPr>
      <w:r>
        <w:rPr>
          <w:w w:val="110"/>
        </w:rPr>
        <w:t>Проверяю,</w:t>
      </w:r>
      <w:r>
        <w:rPr>
          <w:spacing w:val="14"/>
          <w:w w:val="110"/>
        </w:rPr>
        <w:t xml:space="preserve"> </w:t>
      </w:r>
      <w:r>
        <w:rPr>
          <w:w w:val="110"/>
        </w:rPr>
        <w:t>что</w:t>
      </w:r>
      <w:r>
        <w:rPr>
          <w:spacing w:val="26"/>
          <w:w w:val="110"/>
        </w:rPr>
        <w:t xml:space="preserve"> </w:t>
      </w:r>
      <w:r>
        <w:rPr>
          <w:w w:val="110"/>
        </w:rPr>
        <w:t>файлы</w:t>
      </w:r>
      <w:r>
        <w:rPr>
          <w:spacing w:val="28"/>
          <w:w w:val="110"/>
        </w:rPr>
        <w:t xml:space="preserve"> </w:t>
      </w:r>
      <w:r>
        <w:rPr>
          <w:w w:val="110"/>
        </w:rPr>
        <w:t>report.pdf</w:t>
      </w:r>
      <w:r>
        <w:rPr>
          <w:spacing w:val="28"/>
          <w:w w:val="110"/>
        </w:rPr>
        <w:t xml:space="preserve"> </w:t>
      </w:r>
      <w:r>
        <w:rPr>
          <w:w w:val="110"/>
        </w:rPr>
        <w:t>и</w:t>
      </w:r>
      <w:r>
        <w:rPr>
          <w:spacing w:val="27"/>
          <w:w w:val="110"/>
        </w:rPr>
        <w:t xml:space="preserve"> </w:t>
      </w:r>
      <w:r>
        <w:rPr>
          <w:w w:val="110"/>
        </w:rPr>
        <w:t>report.docx</w:t>
      </w:r>
      <w:r>
        <w:rPr>
          <w:spacing w:val="21"/>
          <w:w w:val="110"/>
        </w:rPr>
        <w:t xml:space="preserve"> </w:t>
      </w:r>
      <w:r>
        <w:rPr>
          <w:w w:val="110"/>
        </w:rPr>
        <w:t>действительно</w:t>
      </w:r>
      <w:r>
        <w:rPr>
          <w:spacing w:val="28"/>
          <w:w w:val="110"/>
        </w:rPr>
        <w:t xml:space="preserve"> </w:t>
      </w:r>
      <w:r>
        <w:rPr>
          <w:w w:val="110"/>
        </w:rPr>
        <w:t>были</w:t>
      </w:r>
      <w:r>
        <w:rPr>
          <w:spacing w:val="28"/>
          <w:w w:val="110"/>
        </w:rPr>
        <w:t xml:space="preserve"> </w:t>
      </w:r>
      <w:r>
        <w:rPr>
          <w:w w:val="110"/>
        </w:rPr>
        <w:t>удалены.</w:t>
      </w:r>
      <w:r>
        <w:rPr>
          <w:spacing w:val="-63"/>
          <w:w w:val="110"/>
        </w:rPr>
        <w:t xml:space="preserve"> </w:t>
      </w:r>
      <w:r>
        <w:rPr>
          <w:w w:val="115"/>
        </w:rPr>
        <w:t>(рис.</w:t>
      </w:r>
      <w:r>
        <w:rPr>
          <w:spacing w:val="-22"/>
          <w:w w:val="115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5"/>
        </w:rPr>
        <w:t>4.10).</w:t>
      </w:r>
      <w:r>
        <w:rPr>
          <w:w w:val="115"/>
        </w:rPr>
        <w:fldChar w:fldCharType="end"/>
      </w:r>
    </w:p>
    <w:p>
      <w:pPr>
        <w:pStyle w:val="4"/>
        <w:spacing w:before="8"/>
        <w:rPr>
          <w:sz w:val="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2078355</wp:posOffset>
            </wp:positionH>
            <wp:positionV relativeFrom="paragraph">
              <wp:posOffset>88265</wp:posOffset>
            </wp:positionV>
            <wp:extent cx="3432810" cy="16560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65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2"/>
        </w:rPr>
      </w:pPr>
    </w:p>
    <w:p>
      <w:pPr>
        <w:pStyle w:val="4"/>
        <w:spacing w:before="4"/>
        <w:rPr>
          <w:sz w:val="26"/>
        </w:rPr>
      </w:pPr>
    </w:p>
    <w:p>
      <w:pPr>
        <w:pStyle w:val="4"/>
        <w:ind w:left="389" w:right="1607"/>
        <w:jc w:val="center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4.5:</w:t>
      </w:r>
      <w:r>
        <w:rPr>
          <w:spacing w:val="-7"/>
          <w:w w:val="110"/>
        </w:rPr>
        <w:t xml:space="preserve"> </w:t>
      </w:r>
      <w:bookmarkStart w:id="22" w:name="_bookmark10"/>
      <w:bookmarkEnd w:id="22"/>
      <w:r>
        <w:rPr>
          <w:w w:val="110"/>
        </w:rPr>
        <w:t>Проверка</w:t>
      </w:r>
      <w:r>
        <w:rPr>
          <w:spacing w:val="-7"/>
          <w:w w:val="110"/>
        </w:rPr>
        <w:t xml:space="preserve"> </w:t>
      </w:r>
      <w:r>
        <w:rPr>
          <w:w w:val="110"/>
        </w:rPr>
        <w:t>удаления</w:t>
      </w:r>
      <w:r>
        <w:rPr>
          <w:spacing w:val="-7"/>
          <w:w w:val="110"/>
        </w:rPr>
        <w:t xml:space="preserve"> </w:t>
      </w:r>
      <w:r>
        <w:rPr>
          <w:w w:val="110"/>
        </w:rPr>
        <w:t>файлов</w:t>
      </w:r>
    </w:p>
    <w:p>
      <w:pPr>
        <w:spacing w:after="0"/>
        <w:jc w:val="center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3"/>
        <w:numPr>
          <w:ilvl w:val="1"/>
          <w:numId w:val="5"/>
        </w:numPr>
        <w:tabs>
          <w:tab w:val="left" w:pos="756"/>
        </w:tabs>
        <w:spacing w:before="76" w:after="0" w:line="240" w:lineRule="auto"/>
        <w:ind w:left="755" w:right="0" w:hanging="648"/>
        <w:jc w:val="left"/>
      </w:pPr>
      <w:bookmarkStart w:id="23" w:name="_bookmark11"/>
      <w:bookmarkEnd w:id="23"/>
      <w:bookmarkStart w:id="24" w:name="_bookmark11"/>
      <w:bookmarkEnd w:id="24"/>
      <w:bookmarkStart w:id="25" w:name="Заполнения отчета по лабораторной работе"/>
      <w:bookmarkEnd w:id="25"/>
      <w:r>
        <w:rPr>
          <w:w w:val="85"/>
        </w:rPr>
        <w:t>Заполнения</w:t>
      </w:r>
      <w:r>
        <w:rPr>
          <w:spacing w:val="70"/>
          <w:w w:val="85"/>
        </w:rPr>
        <w:t xml:space="preserve"> </w:t>
      </w:r>
      <w:r>
        <w:rPr>
          <w:w w:val="85"/>
        </w:rPr>
        <w:t>отчета</w:t>
      </w:r>
      <w:r>
        <w:rPr>
          <w:spacing w:val="70"/>
          <w:w w:val="85"/>
        </w:rPr>
        <w:t xml:space="preserve"> </w:t>
      </w:r>
      <w:r>
        <w:rPr>
          <w:w w:val="85"/>
        </w:rPr>
        <w:t>по</w:t>
      </w:r>
      <w:r>
        <w:rPr>
          <w:spacing w:val="70"/>
          <w:w w:val="85"/>
        </w:rPr>
        <w:t xml:space="preserve"> </w:t>
      </w:r>
      <w:r>
        <w:rPr>
          <w:w w:val="85"/>
        </w:rPr>
        <w:t>лабораторной</w:t>
      </w:r>
      <w:r>
        <w:rPr>
          <w:spacing w:val="70"/>
          <w:w w:val="85"/>
        </w:rPr>
        <w:t xml:space="preserve"> </w:t>
      </w:r>
      <w:r>
        <w:rPr>
          <w:w w:val="85"/>
        </w:rPr>
        <w:t>работе</w:t>
      </w:r>
    </w:p>
    <w:p>
      <w:pPr>
        <w:pStyle w:val="4"/>
        <w:spacing w:before="10"/>
        <w:rPr>
          <w:rFonts w:ascii="Arial"/>
          <w:b/>
          <w:sz w:val="35"/>
        </w:rPr>
      </w:pPr>
    </w:p>
    <w:p>
      <w:pPr>
        <w:pStyle w:val="4"/>
        <w:spacing w:line="376" w:lineRule="auto"/>
        <w:ind w:left="108" w:right="1319" w:firstLine="239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2078990</wp:posOffset>
            </wp:positionH>
            <wp:positionV relativeFrom="paragraph">
              <wp:posOffset>624840</wp:posOffset>
            </wp:positionV>
            <wp:extent cx="3371215" cy="23850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278" cy="23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С</w:t>
      </w:r>
      <w:r>
        <w:rPr>
          <w:spacing w:val="28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19"/>
          <w:w w:val="110"/>
        </w:rPr>
        <w:t xml:space="preserve"> </w:t>
      </w:r>
      <w:r>
        <w:rPr>
          <w:w w:val="110"/>
        </w:rPr>
        <w:t>текстового</w:t>
      </w:r>
      <w:r>
        <w:rPr>
          <w:spacing w:val="29"/>
          <w:w w:val="110"/>
        </w:rPr>
        <w:t xml:space="preserve"> </w:t>
      </w:r>
      <w:r>
        <w:rPr>
          <w:w w:val="110"/>
        </w:rPr>
        <w:t>редактора</w:t>
      </w:r>
      <w:r>
        <w:rPr>
          <w:spacing w:val="29"/>
          <w:w w:val="110"/>
        </w:rPr>
        <w:t xml:space="preserve"> </w:t>
      </w:r>
      <w:r>
        <w:rPr>
          <w:w w:val="110"/>
        </w:rPr>
        <w:t>открываю</w:t>
      </w:r>
      <w:r>
        <w:rPr>
          <w:spacing w:val="29"/>
          <w:w w:val="110"/>
        </w:rPr>
        <w:t xml:space="preserve"> </w:t>
      </w:r>
      <w:r>
        <w:rPr>
          <w:w w:val="110"/>
        </w:rPr>
        <w:t>файл</w:t>
      </w:r>
      <w:r>
        <w:rPr>
          <w:spacing w:val="29"/>
          <w:w w:val="110"/>
        </w:rPr>
        <w:t xml:space="preserve"> </w:t>
      </w:r>
      <w:r>
        <w:rPr>
          <w:w w:val="110"/>
        </w:rPr>
        <w:t>report.md</w:t>
      </w:r>
      <w:r>
        <w:rPr>
          <w:spacing w:val="29"/>
          <w:w w:val="110"/>
        </w:rPr>
        <w:t xml:space="preserve"> </w:t>
      </w:r>
      <w:r>
        <w:rPr>
          <w:w w:val="110"/>
        </w:rPr>
        <w:t>и</w:t>
      </w:r>
      <w:r>
        <w:rPr>
          <w:spacing w:val="29"/>
          <w:w w:val="110"/>
        </w:rPr>
        <w:t xml:space="preserve"> </w:t>
      </w:r>
      <w:r>
        <w:rPr>
          <w:w w:val="110"/>
        </w:rPr>
        <w:t>внимательно</w:t>
      </w:r>
      <w:r>
        <w:rPr>
          <w:spacing w:val="-63"/>
          <w:w w:val="110"/>
        </w:rPr>
        <w:t xml:space="preserve"> </w:t>
      </w:r>
      <w:r>
        <w:rPr>
          <w:w w:val="105"/>
        </w:rPr>
        <w:t>изучаю</w:t>
      </w:r>
      <w:r>
        <w:rPr>
          <w:spacing w:val="-3"/>
          <w:w w:val="105"/>
        </w:rPr>
        <w:t xml:space="preserve"> </w:t>
      </w:r>
      <w:r>
        <w:rPr>
          <w:w w:val="105"/>
        </w:rPr>
        <w:t>его</w:t>
      </w:r>
      <w:r>
        <w:rPr>
          <w:spacing w:val="-2"/>
          <w:w w:val="105"/>
        </w:rPr>
        <w:t xml:space="preserve"> </w:t>
      </w:r>
      <w:r>
        <w:rPr>
          <w:w w:val="105"/>
        </w:rPr>
        <w:t>структуру,</w:t>
      </w:r>
      <w:r>
        <w:rPr>
          <w:spacing w:val="-13"/>
          <w:w w:val="105"/>
        </w:rPr>
        <w:t xml:space="preserve"> </w:t>
      </w:r>
      <w:r>
        <w:rPr>
          <w:w w:val="105"/>
        </w:rPr>
        <w:t>заполняю</w:t>
      </w:r>
      <w:r>
        <w:rPr>
          <w:spacing w:val="-2"/>
          <w:w w:val="105"/>
        </w:rPr>
        <w:t xml:space="preserve"> </w:t>
      </w:r>
      <w:r>
        <w:rPr>
          <w:w w:val="105"/>
        </w:rPr>
        <w:t>отчет.</w:t>
      </w:r>
      <w:r>
        <w:rPr>
          <w:spacing w:val="-13"/>
          <w:w w:val="105"/>
        </w:rPr>
        <w:t xml:space="preserve"> </w:t>
      </w:r>
      <w:r>
        <w:rPr>
          <w:w w:val="105"/>
        </w:rPr>
        <w:t>(рис.</w:t>
      </w:r>
      <w:r>
        <w:rPr>
          <w:spacing w:val="-13"/>
          <w:w w:val="105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05"/>
        </w:rPr>
        <w:t>4.10).</w:t>
      </w:r>
      <w:r>
        <w:rPr>
          <w:w w:val="105"/>
        </w:rPr>
        <w:fldChar w:fldCharType="end"/>
      </w:r>
    </w:p>
    <w:p>
      <w:pPr>
        <w:pStyle w:val="4"/>
        <w:spacing w:before="11"/>
        <w:rPr>
          <w:sz w:val="35"/>
        </w:rPr>
      </w:pPr>
    </w:p>
    <w:p>
      <w:pPr>
        <w:pStyle w:val="4"/>
        <w:spacing w:line="712" w:lineRule="auto"/>
        <w:ind w:left="347" w:right="3294" w:firstLine="2667"/>
      </w:pPr>
      <w:r>
        <w:rPr>
          <w:w w:val="110"/>
        </w:rPr>
        <w:t xml:space="preserve">Рис. 4.6: </w:t>
      </w:r>
      <w:bookmarkStart w:id="26" w:name="_bookmark12"/>
      <w:bookmarkEnd w:id="26"/>
      <w:r>
        <w:rPr>
          <w:w w:val="110"/>
        </w:rPr>
        <w:t>Заполнение отчета</w:t>
      </w:r>
      <w:r>
        <w:rPr>
          <w:spacing w:val="1"/>
          <w:w w:val="110"/>
        </w:rPr>
        <w:t xml:space="preserve"> </w:t>
      </w:r>
      <w:r>
        <w:rPr>
          <w:w w:val="105"/>
        </w:rPr>
        <w:t>Компилирую</w:t>
      </w:r>
      <w:r>
        <w:rPr>
          <w:spacing w:val="29"/>
          <w:w w:val="105"/>
        </w:rPr>
        <w:t xml:space="preserve"> </w:t>
      </w:r>
      <w:r>
        <w:rPr>
          <w:w w:val="105"/>
        </w:rPr>
        <w:t>отчет</w:t>
      </w:r>
      <w:r>
        <w:rPr>
          <w:spacing w:val="20"/>
          <w:w w:val="105"/>
        </w:rPr>
        <w:t xml:space="preserve"> </w:t>
      </w:r>
      <w:r>
        <w:rPr>
          <w:w w:val="105"/>
        </w:rPr>
        <w:t>с</w:t>
      </w:r>
      <w:r>
        <w:rPr>
          <w:spacing w:val="29"/>
          <w:w w:val="105"/>
        </w:rPr>
        <w:t xml:space="preserve"> </w:t>
      </w:r>
      <w:r>
        <w:rPr>
          <w:w w:val="105"/>
        </w:rPr>
        <w:t>использованием</w:t>
      </w:r>
      <w:r>
        <w:rPr>
          <w:spacing w:val="30"/>
          <w:w w:val="105"/>
        </w:rPr>
        <w:t xml:space="preserve"> </w:t>
      </w:r>
      <w:r>
        <w:rPr>
          <w:w w:val="105"/>
        </w:rPr>
        <w:t>Makefile.</w:t>
      </w:r>
      <w:r>
        <w:rPr>
          <w:spacing w:val="13"/>
          <w:w w:val="105"/>
        </w:rPr>
        <w:t xml:space="preserve"> </w:t>
      </w:r>
      <w:r>
        <w:rPr>
          <w:w w:val="105"/>
        </w:rPr>
        <w:t>(рис.</w:t>
      </w:r>
      <w:r>
        <w:rPr>
          <w:spacing w:val="14"/>
          <w:w w:val="105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05"/>
        </w:rPr>
        <w:t>4.10).</w:t>
      </w:r>
      <w:r>
        <w:rPr>
          <w:w w:val="105"/>
        </w:rPr>
        <w:fldChar w:fldCharType="end"/>
      </w:r>
    </w:p>
    <w:p>
      <w:pPr>
        <w:pStyle w:val="4"/>
        <w:rPr>
          <w:sz w:val="20"/>
        </w:rPr>
      </w:pPr>
    </w:p>
    <w:p>
      <w:pPr>
        <w:pStyle w:val="4"/>
        <w:spacing w:before="262"/>
        <w:ind w:left="6760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1096645</wp:posOffset>
            </wp:positionH>
            <wp:positionV relativeFrom="paragraph">
              <wp:posOffset>-478790</wp:posOffset>
            </wp:positionV>
            <wp:extent cx="3968750" cy="7874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027" cy="787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Проверяю</w:t>
      </w:r>
      <w:r>
        <w:rPr>
          <w:spacing w:val="58"/>
          <w:w w:val="115"/>
        </w:rPr>
        <w:t xml:space="preserve"> </w:t>
      </w:r>
      <w:r>
        <w:rPr>
          <w:w w:val="115"/>
        </w:rPr>
        <w:t>коррект-</w:t>
      </w:r>
    </w:p>
    <w:p>
      <w:pPr>
        <w:pStyle w:val="4"/>
        <w:spacing w:before="157"/>
        <w:ind w:left="108"/>
      </w:pPr>
      <w:r>
        <w:rPr>
          <w:w w:val="105"/>
        </w:rPr>
        <w:t>ность</w:t>
      </w:r>
      <w:r>
        <w:rPr>
          <w:spacing w:val="22"/>
          <w:w w:val="105"/>
        </w:rPr>
        <w:t xml:space="preserve"> </w:t>
      </w:r>
      <w:r>
        <w:rPr>
          <w:w w:val="105"/>
        </w:rPr>
        <w:t>полученных</w:t>
      </w:r>
      <w:r>
        <w:rPr>
          <w:spacing w:val="28"/>
          <w:w w:val="105"/>
        </w:rPr>
        <w:t xml:space="preserve"> </w:t>
      </w:r>
      <w:r>
        <w:rPr>
          <w:w w:val="105"/>
        </w:rPr>
        <w:t>файлов.</w:t>
      </w:r>
      <w:r>
        <w:rPr>
          <w:spacing w:val="13"/>
          <w:w w:val="105"/>
        </w:rPr>
        <w:t xml:space="preserve"> </w:t>
      </w:r>
      <w:r>
        <w:rPr>
          <w:w w:val="105"/>
        </w:rPr>
        <w:t>(рис.</w:t>
      </w:r>
      <w:r>
        <w:rPr>
          <w:spacing w:val="13"/>
          <w:w w:val="105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05"/>
        </w:rPr>
        <w:t>4.10).</w:t>
      </w:r>
      <w:r>
        <w:rPr>
          <w:w w:val="105"/>
        </w:rPr>
        <w:fldChar w:fldCharType="end"/>
      </w:r>
    </w:p>
    <w:p>
      <w:pPr>
        <w:pStyle w:val="4"/>
        <w:spacing w:before="6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174625</wp:posOffset>
            </wp:positionV>
            <wp:extent cx="2847975" cy="1388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784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sz w:val="21"/>
        </w:rPr>
      </w:pPr>
    </w:p>
    <w:p>
      <w:pPr>
        <w:pStyle w:val="4"/>
        <w:spacing w:before="125" w:line="712" w:lineRule="auto"/>
        <w:ind w:left="347" w:right="3294" w:firstLine="2755"/>
      </w:pPr>
      <w:r>
        <w:rPr>
          <w:w w:val="110"/>
        </w:rPr>
        <w:t>Рис.</w:t>
      </w:r>
      <w:r>
        <w:rPr>
          <w:spacing w:val="-13"/>
          <w:w w:val="110"/>
        </w:rPr>
        <w:t xml:space="preserve"> </w:t>
      </w:r>
      <w:r>
        <w:rPr>
          <w:w w:val="110"/>
        </w:rPr>
        <w:t>4.7:</w:t>
      </w:r>
      <w:r>
        <w:rPr>
          <w:spacing w:val="-13"/>
          <w:w w:val="110"/>
        </w:rPr>
        <w:t xml:space="preserve"> </w:t>
      </w:r>
      <w:bookmarkStart w:id="27" w:name="_bookmark13"/>
      <w:bookmarkEnd w:id="27"/>
      <w:r>
        <w:rPr>
          <w:w w:val="110"/>
        </w:rPr>
        <w:t>Проверка</w:t>
      </w:r>
      <w:r>
        <w:rPr>
          <w:spacing w:val="-13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63"/>
          <w:w w:val="110"/>
        </w:rPr>
        <w:t xml:space="preserve"> </w:t>
      </w:r>
      <w:r>
        <w:rPr>
          <w:w w:val="105"/>
        </w:rPr>
        <w:t>Загружаю файлы на</w:t>
      </w:r>
      <w:r>
        <w:rPr>
          <w:spacing w:val="1"/>
          <w:w w:val="105"/>
        </w:rPr>
        <w:t xml:space="preserve"> </w:t>
      </w:r>
      <w:r>
        <w:rPr>
          <w:w w:val="105"/>
        </w:rPr>
        <w:t>Github.</w:t>
      </w:r>
      <w:r>
        <w:rPr>
          <w:spacing w:val="-11"/>
          <w:w w:val="105"/>
        </w:rPr>
        <w:t xml:space="preserve"> </w:t>
      </w:r>
      <w:r>
        <w:rPr>
          <w:w w:val="105"/>
        </w:rPr>
        <w:t>(рис.</w:t>
      </w:r>
      <w:r>
        <w:rPr>
          <w:spacing w:val="-10"/>
          <w:w w:val="105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05"/>
        </w:rPr>
        <w:t>4.10).</w:t>
      </w:r>
      <w:r>
        <w:rPr>
          <w:w w:val="105"/>
        </w:rPr>
        <w:fldChar w:fldCharType="end"/>
      </w:r>
    </w:p>
    <w:p>
      <w:pPr>
        <w:spacing w:after="0" w:line="712" w:lineRule="auto"/>
        <w:sectPr>
          <w:pgSz w:w="11910" w:h="16840"/>
          <w:pgMar w:top="1240" w:right="160" w:bottom="2000" w:left="1380" w:header="0" w:footer="1809" w:gutter="0"/>
          <w:cols w:space="720" w:num="1"/>
        </w:sectPr>
      </w:pPr>
    </w:p>
    <w:p>
      <w:pPr>
        <w:pStyle w:val="4"/>
        <w:ind w:left="1894"/>
        <w:rPr>
          <w:sz w:val="20"/>
        </w:rPr>
      </w:pPr>
      <w:r>
        <w:rPr>
          <w:sz w:val="20"/>
        </w:rPr>
        <w:drawing>
          <wp:inline distT="0" distB="0" distL="0" distR="0">
            <wp:extent cx="3416300" cy="151638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426" cy="15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</w:pPr>
    </w:p>
    <w:p>
      <w:pPr>
        <w:pStyle w:val="4"/>
        <w:spacing w:before="124"/>
        <w:ind w:left="2600"/>
      </w:pPr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4.8:</w:t>
      </w:r>
      <w:r>
        <w:rPr>
          <w:spacing w:val="-9"/>
          <w:w w:val="110"/>
        </w:rPr>
        <w:t xml:space="preserve"> </w:t>
      </w:r>
      <w:bookmarkStart w:id="28" w:name="_bookmark14"/>
      <w:bookmarkEnd w:id="28"/>
      <w:r>
        <w:rPr>
          <w:w w:val="110"/>
        </w:rPr>
        <w:t>Загрузка</w:t>
      </w:r>
      <w:r>
        <w:rPr>
          <w:spacing w:val="-8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9"/>
          <w:w w:val="110"/>
        </w:rPr>
        <w:t xml:space="preserve"> </w:t>
      </w:r>
      <w:r>
        <w:rPr>
          <w:w w:val="110"/>
        </w:rPr>
        <w:t>на</w:t>
      </w:r>
      <w:r>
        <w:rPr>
          <w:spacing w:val="-8"/>
          <w:w w:val="110"/>
        </w:rPr>
        <w:t xml:space="preserve"> </w:t>
      </w:r>
      <w:r>
        <w:rPr>
          <w:w w:val="110"/>
        </w:rPr>
        <w:t>Gitgub</w:t>
      </w:r>
    </w:p>
    <w:p>
      <w:pPr>
        <w:pStyle w:val="4"/>
        <w:rPr>
          <w:sz w:val="32"/>
        </w:rPr>
      </w:pPr>
    </w:p>
    <w:p>
      <w:pPr>
        <w:pStyle w:val="4"/>
        <w:spacing w:before="7"/>
        <w:rPr>
          <w:sz w:val="40"/>
        </w:rPr>
      </w:pPr>
    </w:p>
    <w:p>
      <w:pPr>
        <w:pStyle w:val="3"/>
        <w:numPr>
          <w:ilvl w:val="1"/>
          <w:numId w:val="5"/>
        </w:numPr>
        <w:tabs>
          <w:tab w:val="left" w:pos="756"/>
        </w:tabs>
        <w:spacing w:before="1" w:after="0" w:line="240" w:lineRule="auto"/>
        <w:ind w:left="755" w:right="0" w:hanging="648"/>
        <w:jc w:val="left"/>
      </w:pPr>
      <w:bookmarkStart w:id="29" w:name="_bookmark15"/>
      <w:bookmarkEnd w:id="29"/>
      <w:bookmarkStart w:id="30" w:name="_bookmark15"/>
      <w:bookmarkEnd w:id="30"/>
      <w:bookmarkStart w:id="31" w:name="Задание для самостоятельной работы"/>
      <w:bookmarkEnd w:id="31"/>
      <w:r>
        <w:rPr>
          <w:w w:val="85"/>
        </w:rPr>
        <w:t>Задание</w:t>
      </w:r>
      <w:r>
        <w:rPr>
          <w:spacing w:val="59"/>
          <w:w w:val="85"/>
        </w:rPr>
        <w:t xml:space="preserve"> </w:t>
      </w:r>
      <w:r>
        <w:rPr>
          <w:w w:val="85"/>
        </w:rPr>
        <w:t>для</w:t>
      </w:r>
      <w:r>
        <w:rPr>
          <w:spacing w:val="59"/>
          <w:w w:val="85"/>
        </w:rPr>
        <w:t xml:space="preserve"> </w:t>
      </w:r>
      <w:r>
        <w:rPr>
          <w:w w:val="85"/>
        </w:rPr>
        <w:t>самостоятельной</w:t>
      </w:r>
      <w:r>
        <w:rPr>
          <w:spacing w:val="60"/>
          <w:w w:val="85"/>
        </w:rPr>
        <w:t xml:space="preserve"> </w:t>
      </w:r>
      <w:r>
        <w:rPr>
          <w:w w:val="85"/>
        </w:rPr>
        <w:t>работы</w:t>
      </w:r>
    </w:p>
    <w:p>
      <w:pPr>
        <w:pStyle w:val="4"/>
        <w:spacing w:before="9"/>
        <w:rPr>
          <w:rFonts w:ascii="Arial"/>
          <w:b/>
          <w:sz w:val="35"/>
        </w:rPr>
      </w:pPr>
    </w:p>
    <w:p>
      <w:pPr>
        <w:pStyle w:val="11"/>
        <w:numPr>
          <w:ilvl w:val="2"/>
          <w:numId w:val="5"/>
        </w:numPr>
        <w:tabs>
          <w:tab w:val="left" w:pos="706"/>
        </w:tabs>
        <w:spacing w:before="0" w:after="0" w:line="376" w:lineRule="auto"/>
        <w:ind w:left="705" w:right="1326" w:hanging="314"/>
        <w:jc w:val="left"/>
        <w:rPr>
          <w:sz w:val="24"/>
        </w:rPr>
      </w:pPr>
      <w:r>
        <w:rPr>
          <w:w w:val="110"/>
          <w:sz w:val="24"/>
        </w:rPr>
        <w:t>В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соответствующем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каталоге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делаю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отчёт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работе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№2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формате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Markdown.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9"/>
          <w:w w:val="110"/>
          <w:sz w:val="24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  <w:sz w:val="24"/>
        </w:rPr>
        <w:t>4.10).</w:t>
      </w:r>
      <w:r>
        <w:rPr>
          <w:w w:val="110"/>
          <w:sz w:val="24"/>
        </w:rPr>
        <w:fldChar w:fldCharType="end"/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2078355</wp:posOffset>
            </wp:positionH>
            <wp:positionV relativeFrom="paragraph">
              <wp:posOffset>107315</wp:posOffset>
            </wp:positionV>
            <wp:extent cx="3402330" cy="179197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425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rPr>
          <w:sz w:val="22"/>
        </w:rPr>
      </w:pPr>
    </w:p>
    <w:p>
      <w:pPr>
        <w:pStyle w:val="4"/>
        <w:spacing w:before="125"/>
        <w:ind w:left="1464"/>
      </w:pPr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4.9:</w:t>
      </w:r>
      <w:r>
        <w:rPr>
          <w:spacing w:val="-3"/>
          <w:w w:val="110"/>
        </w:rPr>
        <w:t xml:space="preserve"> </w:t>
      </w:r>
      <w:bookmarkStart w:id="32" w:name="_bookmark16"/>
      <w:bookmarkEnd w:id="32"/>
      <w:r>
        <w:rPr>
          <w:w w:val="110"/>
        </w:rPr>
        <w:t>Создание</w:t>
      </w:r>
      <w:r>
        <w:rPr>
          <w:spacing w:val="-4"/>
          <w:w w:val="110"/>
        </w:rPr>
        <w:t xml:space="preserve"> </w:t>
      </w:r>
      <w:r>
        <w:rPr>
          <w:w w:val="110"/>
        </w:rPr>
        <w:t>отчетов</w:t>
      </w:r>
      <w:r>
        <w:rPr>
          <w:spacing w:val="-3"/>
          <w:w w:val="110"/>
        </w:rPr>
        <w:t xml:space="preserve"> </w:t>
      </w:r>
      <w:r>
        <w:rPr>
          <w:w w:val="110"/>
        </w:rPr>
        <w:t>по</w:t>
      </w:r>
      <w:r>
        <w:rPr>
          <w:spacing w:val="-9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работе</w:t>
      </w:r>
      <w:r>
        <w:rPr>
          <w:spacing w:val="-3"/>
          <w:w w:val="110"/>
        </w:rPr>
        <w:t xml:space="preserve"> </w:t>
      </w:r>
      <w:r>
        <w:rPr>
          <w:w w:val="110"/>
        </w:rPr>
        <w:t>№2</w:t>
      </w:r>
    </w:p>
    <w:p>
      <w:pPr>
        <w:pStyle w:val="4"/>
        <w:rPr>
          <w:sz w:val="32"/>
        </w:rPr>
      </w:pPr>
    </w:p>
    <w:p>
      <w:pPr>
        <w:pStyle w:val="11"/>
        <w:numPr>
          <w:ilvl w:val="2"/>
          <w:numId w:val="5"/>
        </w:numPr>
        <w:tabs>
          <w:tab w:val="left" w:pos="706"/>
        </w:tabs>
        <w:spacing w:before="198" w:after="0" w:line="240" w:lineRule="auto"/>
        <w:ind w:left="705" w:right="0" w:hanging="314"/>
        <w:jc w:val="left"/>
        <w:rPr>
          <w:sz w:val="24"/>
        </w:rPr>
      </w:pPr>
      <w:r>
        <w:rPr>
          <w:w w:val="105"/>
          <w:sz w:val="24"/>
        </w:rPr>
        <w:t>Загружаю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файлы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Github.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(рис.</w:t>
      </w:r>
      <w:r>
        <w:rPr>
          <w:spacing w:val="6"/>
          <w:w w:val="105"/>
          <w:sz w:val="24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05"/>
          <w:sz w:val="24"/>
        </w:rPr>
        <w:t>4.10).</w:t>
      </w:r>
      <w:r>
        <w:rPr>
          <w:w w:val="105"/>
          <w:sz w:val="24"/>
        </w:rPr>
        <w:fldChar w:fldCharType="end"/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4"/>
        <w:ind w:left="1893"/>
        <w:rPr>
          <w:sz w:val="20"/>
        </w:rPr>
      </w:pPr>
      <w:r>
        <w:rPr>
          <w:sz w:val="20"/>
        </w:rPr>
        <w:drawing>
          <wp:inline distT="0" distB="0" distL="0" distR="0">
            <wp:extent cx="3429000" cy="389001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190" cy="38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rPr>
          <w:sz w:val="20"/>
        </w:rPr>
      </w:pPr>
    </w:p>
    <w:p>
      <w:pPr>
        <w:pStyle w:val="4"/>
        <w:spacing w:before="125"/>
        <w:ind w:left="2537"/>
      </w:pPr>
      <w:r>
        <w:rPr>
          <w:w w:val="110"/>
        </w:rPr>
        <w:t>Рис.</w:t>
      </w:r>
      <w:r>
        <w:rPr>
          <w:spacing w:val="-10"/>
          <w:w w:val="110"/>
        </w:rPr>
        <w:t xml:space="preserve"> </w:t>
      </w:r>
      <w:r>
        <w:rPr>
          <w:w w:val="110"/>
        </w:rPr>
        <w:t>4.10:</w:t>
      </w:r>
      <w:r>
        <w:rPr>
          <w:spacing w:val="-9"/>
          <w:w w:val="110"/>
        </w:rPr>
        <w:t xml:space="preserve"> </w:t>
      </w:r>
      <w:bookmarkStart w:id="33" w:name="_bookmark17"/>
      <w:bookmarkEnd w:id="33"/>
      <w:r>
        <w:rPr>
          <w:w w:val="110"/>
        </w:rPr>
        <w:t>Загрузка</w:t>
      </w:r>
      <w:r>
        <w:rPr>
          <w:spacing w:val="-9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9"/>
          <w:w w:val="110"/>
        </w:rPr>
        <w:t xml:space="preserve"> </w:t>
      </w:r>
      <w:r>
        <w:rPr>
          <w:w w:val="110"/>
        </w:rPr>
        <w:t>на</w:t>
      </w:r>
      <w:r>
        <w:rPr>
          <w:spacing w:val="-10"/>
          <w:w w:val="110"/>
        </w:rPr>
        <w:t xml:space="preserve"> </w:t>
      </w:r>
      <w:r>
        <w:rPr>
          <w:w w:val="110"/>
        </w:rPr>
        <w:t>Gitgub</w:t>
      </w:r>
    </w:p>
    <w:p>
      <w:pPr>
        <w:spacing w:after="0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4"/>
        </w:numPr>
        <w:tabs>
          <w:tab w:val="left" w:pos="638"/>
        </w:tabs>
        <w:spacing w:before="87" w:after="0" w:line="240" w:lineRule="auto"/>
        <w:ind w:left="637" w:right="0" w:hanging="530"/>
        <w:jc w:val="left"/>
      </w:pPr>
      <w:bookmarkStart w:id="34" w:name="_bookmark18"/>
      <w:bookmarkEnd w:id="34"/>
      <w:bookmarkStart w:id="35" w:name="_bookmark18"/>
      <w:bookmarkEnd w:id="35"/>
      <w:bookmarkStart w:id="36" w:name="Выводы"/>
      <w:bookmarkEnd w:id="36"/>
      <w:r>
        <w:rPr>
          <w:w w:val="95"/>
        </w:rPr>
        <w:t>Выводы</w:t>
      </w:r>
    </w:p>
    <w:p>
      <w:pPr>
        <w:pStyle w:val="4"/>
        <w:spacing w:before="1"/>
        <w:rPr>
          <w:rFonts w:ascii="Arial"/>
          <w:b/>
          <w:sz w:val="74"/>
        </w:rPr>
      </w:pPr>
    </w:p>
    <w:p>
      <w:pPr>
        <w:pStyle w:val="4"/>
        <w:spacing w:before="1" w:line="376" w:lineRule="auto"/>
        <w:ind w:left="108" w:right="1275" w:firstLine="239"/>
        <w:jc w:val="both"/>
      </w:pPr>
      <w:r>
        <w:rPr>
          <w:w w:val="115"/>
        </w:rPr>
        <w:t>Благодаря данной лабораторной работе я освоила процедуры оформления</w:t>
      </w:r>
      <w:r>
        <w:rPr>
          <w:spacing w:val="-67"/>
          <w:w w:val="115"/>
        </w:rPr>
        <w:t xml:space="preserve"> </w:t>
      </w:r>
      <w:r>
        <w:rPr>
          <w:spacing w:val="-1"/>
          <w:w w:val="110"/>
        </w:rPr>
        <w:t>отчетов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Markdown,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которые</w:t>
      </w:r>
      <w:r>
        <w:rPr>
          <w:spacing w:val="-8"/>
          <w:w w:val="110"/>
        </w:rPr>
        <w:t xml:space="preserve"> </w:t>
      </w:r>
      <w:r>
        <w:rPr>
          <w:w w:val="110"/>
        </w:rPr>
        <w:t>помогут</w:t>
      </w:r>
      <w:r>
        <w:rPr>
          <w:spacing w:val="-13"/>
          <w:w w:val="110"/>
        </w:rPr>
        <w:t xml:space="preserve"> </w:t>
      </w:r>
      <w:r>
        <w:rPr>
          <w:w w:val="110"/>
        </w:rPr>
        <w:t>мне</w:t>
      </w:r>
      <w:r>
        <w:rPr>
          <w:spacing w:val="-9"/>
          <w:w w:val="110"/>
        </w:rPr>
        <w:t xml:space="preserve"> </w:t>
      </w:r>
      <w:r>
        <w:rPr>
          <w:w w:val="110"/>
        </w:rPr>
        <w:t>при</w:t>
      </w:r>
      <w:r>
        <w:rPr>
          <w:spacing w:val="-8"/>
          <w:w w:val="110"/>
        </w:rPr>
        <w:t xml:space="preserve"> </w:t>
      </w:r>
      <w:r>
        <w:rPr>
          <w:w w:val="110"/>
        </w:rPr>
        <w:t>выполнении</w:t>
      </w:r>
      <w:r>
        <w:rPr>
          <w:spacing w:val="-8"/>
          <w:w w:val="110"/>
        </w:rPr>
        <w:t xml:space="preserve"> </w:t>
      </w:r>
      <w:r>
        <w:rPr>
          <w:w w:val="110"/>
        </w:rPr>
        <w:t>последующих</w:t>
      </w:r>
      <w:r>
        <w:rPr>
          <w:spacing w:val="-13"/>
          <w:w w:val="110"/>
        </w:rPr>
        <w:t xml:space="preserve"> </w:t>
      </w:r>
      <w:r>
        <w:rPr>
          <w:w w:val="110"/>
        </w:rPr>
        <w:t>лабо-</w:t>
      </w:r>
      <w:r>
        <w:rPr>
          <w:spacing w:val="-63"/>
          <w:w w:val="110"/>
        </w:rPr>
        <w:t xml:space="preserve"> </w:t>
      </w:r>
      <w:r>
        <w:rPr>
          <w:w w:val="115"/>
        </w:rPr>
        <w:t>раторных</w:t>
      </w:r>
      <w:r>
        <w:rPr>
          <w:spacing w:val="-12"/>
          <w:w w:val="115"/>
        </w:rPr>
        <w:t xml:space="preserve"> </w:t>
      </w:r>
      <w:r>
        <w:rPr>
          <w:w w:val="115"/>
        </w:rPr>
        <w:t>работ.</w:t>
      </w:r>
    </w:p>
    <w:p>
      <w:pPr>
        <w:spacing w:after="0" w:line="376" w:lineRule="auto"/>
        <w:jc w:val="both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4"/>
        </w:numPr>
        <w:tabs>
          <w:tab w:val="left" w:pos="638"/>
        </w:tabs>
        <w:spacing w:before="87" w:after="0" w:line="240" w:lineRule="auto"/>
        <w:ind w:left="637" w:right="0" w:hanging="530"/>
        <w:jc w:val="left"/>
      </w:pPr>
      <w:bookmarkStart w:id="37" w:name="Список литературы"/>
      <w:bookmarkEnd w:id="37"/>
      <w:bookmarkStart w:id="38" w:name="_bookmark19"/>
      <w:bookmarkEnd w:id="38"/>
      <w:bookmarkStart w:id="39" w:name="_bookmark19"/>
      <w:bookmarkEnd w:id="39"/>
      <w:r>
        <w:rPr>
          <w:w w:val="85"/>
        </w:rPr>
        <w:t>Список</w:t>
      </w:r>
      <w:r>
        <w:rPr>
          <w:spacing w:val="89"/>
          <w:w w:val="85"/>
        </w:rPr>
        <w:t xml:space="preserve"> </w:t>
      </w:r>
      <w:r>
        <w:rPr>
          <w:w w:val="85"/>
        </w:rPr>
        <w:t>литературы</w:t>
      </w:r>
    </w:p>
    <w:p>
      <w:pPr>
        <w:pStyle w:val="4"/>
        <w:spacing w:before="1"/>
        <w:rPr>
          <w:rFonts w:ascii="Arial"/>
          <w:b/>
          <w:sz w:val="74"/>
        </w:rPr>
      </w:pPr>
    </w:p>
    <w:p>
      <w:pPr>
        <w:pStyle w:val="11"/>
        <w:numPr>
          <w:ilvl w:val="1"/>
          <w:numId w:val="4"/>
        </w:numPr>
        <w:tabs>
          <w:tab w:val="left" w:pos="706"/>
        </w:tabs>
        <w:spacing w:before="1" w:after="0" w:line="240" w:lineRule="auto"/>
        <w:ind w:left="705" w:right="0" w:hanging="314"/>
        <w:jc w:val="left"/>
        <w:rPr>
          <w:sz w:val="24"/>
        </w:rPr>
      </w:pPr>
      <w:r>
        <w:rPr>
          <w:w w:val="105"/>
          <w:sz w:val="24"/>
        </w:rPr>
        <w:t>GDB: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GNU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Debugger.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ht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w w:val="105"/>
          <w:sz w:val="24"/>
        </w:rPr>
        <w:t>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w w:val="105"/>
          <w:sz w:val="24"/>
        </w:rPr>
        <w:t>.gnu.org/software/gdb/.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7" w:after="0" w:line="240" w:lineRule="auto"/>
        <w:ind w:left="705" w:right="0" w:hanging="314"/>
        <w:jc w:val="left"/>
        <w:rPr>
          <w:sz w:val="24"/>
        </w:rPr>
      </w:pPr>
      <w:r>
        <w:rPr>
          <w:sz w:val="24"/>
        </w:rPr>
        <w:t>GNU</w:t>
      </w:r>
      <w:r>
        <w:rPr>
          <w:spacing w:val="48"/>
          <w:sz w:val="24"/>
        </w:rPr>
        <w:t xml:space="preserve"> </w:t>
      </w:r>
      <w:r>
        <w:rPr>
          <w:sz w:val="24"/>
        </w:rPr>
        <w:t>Bash</w:t>
      </w:r>
      <w:r>
        <w:rPr>
          <w:spacing w:val="48"/>
          <w:sz w:val="24"/>
        </w:rPr>
        <w:t xml:space="preserve"> </w:t>
      </w:r>
      <w:r>
        <w:rPr>
          <w:sz w:val="24"/>
        </w:rPr>
        <w:t>Manual.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30"/>
          <w:sz w:val="24"/>
        </w:rPr>
        <w:t xml:space="preserve"> </w:t>
      </w:r>
      <w:r>
        <w:rPr>
          <w:sz w:val="24"/>
        </w:rPr>
        <w:t>2016.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30"/>
          <w:sz w:val="24"/>
        </w:rPr>
        <w:t xml:space="preserve"> </w:t>
      </w:r>
      <w:r>
        <w:rPr>
          <w:sz w:val="24"/>
        </w:rPr>
        <w:t>URL:</w:t>
      </w:r>
      <w:r>
        <w:rPr>
          <w:spacing w:val="50"/>
          <w:sz w:val="24"/>
        </w:rPr>
        <w:t xml:space="preserve"> </w:t>
      </w:r>
      <w:r>
        <w:rPr>
          <w:sz w:val="24"/>
        </w:rPr>
        <w:t>ht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z w:val="24"/>
        </w:rPr>
        <w:t>tps://w</w:t>
      </w:r>
      <w:r>
        <w:rPr>
          <w:sz w:val="24"/>
        </w:rPr>
        <w:fldChar w:fldCharType="end"/>
      </w:r>
      <w:r>
        <w:rPr>
          <w:sz w:val="24"/>
        </w:rPr>
        <w:t>ww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z w:val="24"/>
        </w:rPr>
        <w:t>.gnu.org/software/bash/manual/.</w:t>
      </w:r>
      <w:r>
        <w:rPr>
          <w:sz w:val="24"/>
        </w:rPr>
        <w:fldChar w:fldCharType="end"/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7" w:after="0" w:line="376" w:lineRule="auto"/>
        <w:ind w:left="705" w:right="1275" w:hanging="314"/>
        <w:jc w:val="left"/>
        <w:rPr>
          <w:sz w:val="24"/>
        </w:rPr>
      </w:pPr>
      <w:r>
        <w:rPr>
          <w:spacing w:val="-1"/>
          <w:w w:val="110"/>
          <w:sz w:val="24"/>
        </w:rPr>
        <w:t>Midnight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Commander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Development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Center.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2021.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URL: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https://midnight-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commander.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org/.</w:t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" w:after="0" w:line="240" w:lineRule="auto"/>
        <w:ind w:left="705" w:right="0" w:hanging="314"/>
        <w:jc w:val="left"/>
        <w:rPr>
          <w:sz w:val="24"/>
        </w:rPr>
      </w:pPr>
      <w:r>
        <w:rPr>
          <w:w w:val="105"/>
          <w:sz w:val="24"/>
        </w:rPr>
        <w:t>NASM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Assembly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Language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Tutorials.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2021.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https://asmtutor.com/.</w:t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7" w:after="0" w:line="376" w:lineRule="auto"/>
        <w:ind w:left="705" w:right="702" w:hanging="314"/>
        <w:jc w:val="left"/>
        <w:rPr>
          <w:sz w:val="24"/>
        </w:rPr>
      </w:pPr>
      <w:r>
        <w:rPr>
          <w:w w:val="105"/>
          <w:sz w:val="24"/>
        </w:rPr>
        <w:t>Newham  C.  Learning  the  bash  Shell:  Unix  Shell  Programming.  —  O’Reilly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2005.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354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Nutshell).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0596009658.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"/>
          <w:w w:val="105"/>
          <w:sz w:val="24"/>
        </w:rPr>
        <w:t xml:space="preserve"> </w:t>
      </w:r>
      <w:r>
        <w:fldChar w:fldCharType="begin"/>
      </w:r>
      <w:r>
        <w:instrText xml:space="preserve"> HYPERLINK "http://www.amazon.com/Learningbash-Shell-Programming-Nutshell/dp/0596009658" \h </w:instrText>
      </w:r>
      <w:r>
        <w:fldChar w:fldCharType="separate"/>
      </w:r>
      <w:r>
        <w:rPr>
          <w:w w:val="105"/>
          <w:sz w:val="24"/>
        </w:rPr>
        <w:t>http://www.amazon.com/Learningbash-Shell-Programming-Nutshell/dp/0596009658.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0" w:after="0" w:line="376" w:lineRule="auto"/>
        <w:ind w:left="705" w:right="1326" w:hanging="314"/>
        <w:jc w:val="left"/>
        <w:rPr>
          <w:sz w:val="24"/>
        </w:rPr>
      </w:pPr>
      <w:r>
        <w:rPr>
          <w:w w:val="105"/>
          <w:sz w:val="24"/>
        </w:rPr>
        <w:t>Robbins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Bash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Pocket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Reference.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O’Reilly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2016.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156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978-1491941591.</w:t>
      </w:r>
    </w:p>
    <w:p>
      <w:pPr>
        <w:pStyle w:val="11"/>
        <w:numPr>
          <w:ilvl w:val="1"/>
          <w:numId w:val="4"/>
        </w:numPr>
        <w:tabs>
          <w:tab w:val="left" w:pos="699"/>
        </w:tabs>
        <w:spacing w:before="1" w:after="0" w:line="240" w:lineRule="auto"/>
        <w:ind w:left="698" w:right="0" w:hanging="283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NASM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documentation.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2021.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ht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w w:val="105"/>
          <w:sz w:val="24"/>
        </w:rPr>
        <w:t>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w w:val="105"/>
          <w:sz w:val="24"/>
        </w:rPr>
        <w:t>.nasm.us/docs.php.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7" w:after="0" w:line="376" w:lineRule="auto"/>
        <w:ind w:left="705" w:right="1326" w:hanging="314"/>
        <w:jc w:val="left"/>
        <w:rPr>
          <w:sz w:val="24"/>
        </w:rPr>
      </w:pPr>
      <w:r>
        <w:rPr>
          <w:w w:val="105"/>
          <w:sz w:val="24"/>
        </w:rPr>
        <w:t>Zarrelli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G.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Mastering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Bash.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Packt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Publishing,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2017.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502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9781784396879.</w:t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0" w:after="0" w:line="240" w:lineRule="auto"/>
        <w:ind w:left="705" w:right="0" w:hanging="314"/>
        <w:jc w:val="left"/>
        <w:rPr>
          <w:sz w:val="24"/>
        </w:rPr>
      </w:pPr>
      <w:r>
        <w:rPr>
          <w:sz w:val="24"/>
        </w:rPr>
        <w:t>Колдаев</w:t>
      </w:r>
      <w:r>
        <w:rPr>
          <w:spacing w:val="21"/>
          <w:sz w:val="24"/>
        </w:rPr>
        <w:t xml:space="preserve"> </w:t>
      </w:r>
      <w:r>
        <w:rPr>
          <w:sz w:val="24"/>
        </w:rPr>
        <w:t>В.</w:t>
      </w:r>
      <w:r>
        <w:rPr>
          <w:spacing w:val="8"/>
          <w:sz w:val="24"/>
        </w:rPr>
        <w:t xml:space="preserve"> </w:t>
      </w:r>
      <w:r>
        <w:rPr>
          <w:sz w:val="24"/>
        </w:rPr>
        <w:t>Д.,</w:t>
      </w:r>
      <w:r>
        <w:rPr>
          <w:spacing w:val="7"/>
          <w:sz w:val="24"/>
        </w:rPr>
        <w:t xml:space="preserve"> </w:t>
      </w:r>
      <w:r>
        <w:rPr>
          <w:sz w:val="24"/>
        </w:rPr>
        <w:t>Лупин</w:t>
      </w:r>
      <w:r>
        <w:rPr>
          <w:spacing w:val="22"/>
          <w:sz w:val="24"/>
        </w:rPr>
        <w:t xml:space="preserve"> </w:t>
      </w:r>
      <w:r>
        <w:rPr>
          <w:sz w:val="24"/>
        </w:rPr>
        <w:t>С.</w:t>
      </w:r>
      <w:r>
        <w:rPr>
          <w:spacing w:val="2"/>
          <w:sz w:val="24"/>
        </w:rPr>
        <w:t xml:space="preserve"> </w:t>
      </w:r>
      <w:r>
        <w:rPr>
          <w:sz w:val="24"/>
        </w:rPr>
        <w:t>А.</w:t>
      </w:r>
      <w:r>
        <w:rPr>
          <w:spacing w:val="2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21"/>
          <w:sz w:val="24"/>
        </w:rPr>
        <w:t xml:space="preserve"> </w:t>
      </w:r>
      <w:r>
        <w:rPr>
          <w:sz w:val="24"/>
        </w:rPr>
        <w:t>ЭВМ.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7"/>
          <w:sz w:val="24"/>
        </w:rPr>
        <w:t xml:space="preserve"> </w:t>
      </w:r>
      <w:r>
        <w:rPr>
          <w:sz w:val="24"/>
        </w:rPr>
        <w:t>М.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22"/>
          <w:sz w:val="24"/>
        </w:rPr>
        <w:t xml:space="preserve"> </w:t>
      </w:r>
      <w:r>
        <w:rPr>
          <w:sz w:val="24"/>
        </w:rPr>
        <w:t>Форум,</w:t>
      </w:r>
      <w:r>
        <w:rPr>
          <w:spacing w:val="7"/>
          <w:sz w:val="24"/>
        </w:rPr>
        <w:t xml:space="preserve"> </w:t>
      </w:r>
      <w:r>
        <w:rPr>
          <w:sz w:val="24"/>
        </w:rPr>
        <w:t>2018.</w:t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1" w:after="0" w:line="376" w:lineRule="auto"/>
        <w:ind w:left="705" w:right="1287" w:hanging="442"/>
        <w:jc w:val="left"/>
        <w:rPr>
          <w:sz w:val="24"/>
        </w:rPr>
      </w:pPr>
      <w:r>
        <w:rPr>
          <w:w w:val="105"/>
          <w:sz w:val="24"/>
        </w:rPr>
        <w:t>Куляс О. Л., Никитин К. А. Курс программирования на ASSEMBLER. — М. :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Солон-Пресс,</w:t>
      </w:r>
    </w:p>
    <w:p>
      <w:pPr>
        <w:pStyle w:val="11"/>
        <w:numPr>
          <w:ilvl w:val="1"/>
          <w:numId w:val="4"/>
        </w:numPr>
        <w:tabs>
          <w:tab w:val="left" w:pos="588"/>
        </w:tabs>
        <w:spacing w:before="7" w:after="0" w:line="240" w:lineRule="auto"/>
        <w:ind w:left="587" w:right="0" w:hanging="324"/>
        <w:jc w:val="left"/>
        <w:rPr>
          <w:sz w:val="24"/>
        </w:rPr>
      </w:pPr>
    </w:p>
    <w:p>
      <w:pPr>
        <w:pStyle w:val="11"/>
        <w:numPr>
          <w:ilvl w:val="1"/>
          <w:numId w:val="4"/>
        </w:numPr>
        <w:tabs>
          <w:tab w:val="left" w:pos="706"/>
        </w:tabs>
        <w:spacing w:before="157" w:after="0" w:line="240" w:lineRule="auto"/>
        <w:ind w:left="705" w:right="0" w:hanging="442"/>
        <w:jc w:val="left"/>
        <w:rPr>
          <w:sz w:val="24"/>
        </w:rPr>
      </w:pPr>
      <w:r>
        <w:rPr>
          <w:w w:val="105"/>
          <w:sz w:val="24"/>
        </w:rPr>
        <w:t>Новожилов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П.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ЭВМ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систем.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Юрайт,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2016.</w:t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7" w:after="0" w:line="240" w:lineRule="auto"/>
        <w:ind w:left="705" w:right="0" w:hanging="442"/>
        <w:jc w:val="left"/>
        <w:rPr>
          <w:sz w:val="24"/>
        </w:rPr>
      </w:pPr>
      <w:r>
        <w:rPr>
          <w:w w:val="105"/>
          <w:sz w:val="24"/>
        </w:rPr>
        <w:t>Расширенный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ассемблер: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NASM.—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2021.—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-16"/>
          <w:w w:val="105"/>
          <w:sz w:val="24"/>
        </w:rPr>
        <w:t xml:space="preserve"> 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w w:val="105"/>
          <w:sz w:val="24"/>
        </w:rPr>
        <w:t>https://w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w w:val="105"/>
          <w:sz w:val="24"/>
        </w:rPr>
        <w:t>.opennet.ru/docs/RUS/nasm/.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8" w:after="0" w:line="376" w:lineRule="auto"/>
        <w:ind w:left="705" w:right="1326" w:hanging="442"/>
        <w:jc w:val="left"/>
        <w:rPr>
          <w:sz w:val="24"/>
        </w:rPr>
      </w:pPr>
      <w:r>
        <w:rPr>
          <w:w w:val="105"/>
          <w:sz w:val="24"/>
        </w:rPr>
        <w:t>Робачевский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А.,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Немнюгин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С.,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Стесик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Операционная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система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UNIX.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2-е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изд.</w:t>
      </w:r>
      <w:r>
        <w:rPr>
          <w:spacing w:val="-17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БХВПетербург,</w:t>
      </w:r>
      <w:r>
        <w:rPr>
          <w:spacing w:val="-5"/>
          <w:sz w:val="24"/>
        </w:rPr>
        <w:t xml:space="preserve"> </w:t>
      </w:r>
      <w:r>
        <w:rPr>
          <w:sz w:val="24"/>
        </w:rPr>
        <w:t>2010.</w:t>
      </w:r>
      <w:r>
        <w:rPr>
          <w:spacing w:val="-1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656</w:t>
      </w:r>
      <w:r>
        <w:rPr>
          <w:spacing w:val="6"/>
          <w:sz w:val="24"/>
        </w:rPr>
        <w:t xml:space="preserve"> </w:t>
      </w:r>
      <w:r>
        <w:rPr>
          <w:sz w:val="24"/>
        </w:rPr>
        <w:t>с.</w:t>
      </w:r>
      <w:r>
        <w:rPr>
          <w:spacing w:val="-1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ISBN</w:t>
      </w:r>
      <w:r>
        <w:rPr>
          <w:spacing w:val="6"/>
          <w:sz w:val="24"/>
        </w:rPr>
        <w:t xml:space="preserve"> </w:t>
      </w:r>
      <w:r>
        <w:rPr>
          <w:sz w:val="24"/>
        </w:rPr>
        <w:t>978-5-94157-538-1.</w:t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0" w:after="0" w:line="240" w:lineRule="auto"/>
        <w:ind w:left="705" w:right="0" w:hanging="442"/>
        <w:jc w:val="left"/>
        <w:rPr>
          <w:sz w:val="24"/>
        </w:rPr>
      </w:pPr>
      <w:r>
        <w:rPr>
          <w:w w:val="105"/>
          <w:sz w:val="24"/>
        </w:rPr>
        <w:t>Столяров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А.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Программирование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языке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ассемблера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NASM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ОС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Unix.—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2-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spacing w:before="100"/>
        <w:ind w:left="705"/>
      </w:pPr>
      <w:r>
        <w:t>е</w:t>
      </w:r>
      <w:r>
        <w:rPr>
          <w:spacing w:val="16"/>
        </w:rPr>
        <w:t xml:space="preserve"> </w:t>
      </w:r>
      <w:r>
        <w:t>изд.—</w:t>
      </w:r>
      <w:r>
        <w:rPr>
          <w:spacing w:val="-1"/>
        </w:rPr>
        <w:t xml:space="preserve"> </w:t>
      </w:r>
      <w:r>
        <w:rPr>
          <w:spacing w:val="9"/>
        </w:rPr>
        <w:t>М.:</w:t>
      </w:r>
      <w:r>
        <w:rPr>
          <w:spacing w:val="17"/>
        </w:rPr>
        <w:t xml:space="preserve"> </w:t>
      </w:r>
      <w:r>
        <w:t>МАКС</w:t>
      </w:r>
      <w:r>
        <w:rPr>
          <w:spacing w:val="17"/>
        </w:rPr>
        <w:t xml:space="preserve"> </w:t>
      </w:r>
      <w:r>
        <w:t>Пресс,</w:t>
      </w:r>
      <w:r>
        <w:rPr>
          <w:spacing w:val="-3"/>
        </w:rPr>
        <w:t xml:space="preserve"> </w:t>
      </w:r>
      <w:r>
        <w:t>2011.—</w:t>
      </w:r>
      <w:r>
        <w:rPr>
          <w:spacing w:val="-2"/>
        </w:rPr>
        <w:t xml:space="preserve"> </w:t>
      </w:r>
      <w:r>
        <w:t>URL:</w:t>
      </w:r>
      <w:r>
        <w:rPr>
          <w:spacing w:val="17"/>
        </w:rPr>
        <w:t xml:space="preserve"> </w:t>
      </w:r>
      <w:r>
        <w:fldChar w:fldCharType="begin"/>
      </w:r>
      <w:r>
        <w:instrText xml:space="preserve"> HYPERLINK "http://www.stolyarov.info/books/asm_unix" \h </w:instrText>
      </w:r>
      <w:r>
        <w:fldChar w:fldCharType="separate"/>
      </w:r>
      <w:r>
        <w:t>http://www.stolyarov.info/books/asm_unix.</w:t>
      </w:r>
      <w:r>
        <w:fldChar w:fldCharType="end"/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158" w:after="0" w:line="376" w:lineRule="auto"/>
        <w:ind w:left="705" w:right="1294" w:hanging="442"/>
        <w:jc w:val="left"/>
        <w:rPr>
          <w:sz w:val="24"/>
        </w:rPr>
      </w:pPr>
      <w:r>
        <w:rPr>
          <w:w w:val="105"/>
          <w:sz w:val="24"/>
        </w:rPr>
        <w:t>Таненбаум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Э.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компьютера.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6-е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изд.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СПб.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Питер,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2013.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874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(Классика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Science).</w:t>
      </w:r>
    </w:p>
    <w:p>
      <w:pPr>
        <w:pStyle w:val="11"/>
        <w:numPr>
          <w:ilvl w:val="1"/>
          <w:numId w:val="4"/>
        </w:numPr>
        <w:tabs>
          <w:tab w:val="left" w:pos="706"/>
        </w:tabs>
        <w:spacing w:before="0" w:after="0" w:line="376" w:lineRule="auto"/>
        <w:ind w:left="705" w:right="1294" w:hanging="418"/>
        <w:jc w:val="left"/>
        <w:rPr>
          <w:sz w:val="24"/>
        </w:rPr>
      </w:pPr>
      <w:r>
        <w:rPr>
          <w:w w:val="110"/>
          <w:sz w:val="24"/>
        </w:rPr>
        <w:t>Таненбаум Э., Бос Х. Современные операционные системы. — 4-е изд. —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СПб.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Питер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2015.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1120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(Классика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Science).</w:t>
      </w:r>
    </w:p>
    <w:sectPr>
      <w:pgSz w:w="11910" w:h="16840"/>
      <w:pgMar w:top="1300" w:right="160" w:bottom="2000" w:left="1380" w:header="0" w:footer="18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8.25pt;margin-top:740.4pt;height:17.85pt;width:18.7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4"/>
      <w:numFmt w:val="decimal"/>
      <w:lvlText w:val="%1"/>
      <w:lvlJc w:val="left"/>
      <w:pPr>
        <w:ind w:left="755" w:hanging="64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755" w:hanging="648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ru-RU" w:eastAsia="en-US" w:bidi="ar-SA"/>
      </w:rPr>
    </w:lvl>
    <w:lvl w:ilvl="2" w:tentative="0">
      <w:start w:val="1"/>
      <w:numFmt w:val="decimal"/>
      <w:lvlText w:val="%3."/>
      <w:lvlJc w:val="left"/>
      <w:pPr>
        <w:ind w:left="705" w:hanging="314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94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61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29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96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63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30" w:hanging="314"/>
      </w:pPr>
      <w:rPr>
        <w:rFonts w:hint="default"/>
        <w:lang w:val="ru-RU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637" w:hanging="529"/>
        <w:jc w:val="left"/>
      </w:pPr>
      <w:rPr>
        <w:rFonts w:hint="default" w:ascii="Arial" w:hAnsi="Arial" w:eastAsia="Arial" w:cs="Arial"/>
        <w:b/>
        <w:bCs/>
        <w:w w:val="103"/>
        <w:sz w:val="49"/>
        <w:szCs w:val="49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705" w:hanging="314"/>
        <w:jc w:val="left"/>
      </w:pPr>
      <w:rPr>
        <w:rFonts w:hint="default" w:ascii="Times New Roman" w:hAnsi="Times New Roman" w:eastAsia="Times New Roman" w:cs="Times New Roman"/>
        <w:w w:val="103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73" w:hanging="31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47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21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95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69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43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17" w:hanging="314"/>
      </w:pPr>
      <w:rPr>
        <w:rFonts w:hint="default"/>
        <w:lang w:val="ru-RU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89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23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58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9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27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61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6" w:hanging="550"/>
      </w:pPr>
      <w:rPr>
        <w:rFonts w:hint="default"/>
        <w:lang w:val="ru-RU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66" w:hanging="359"/>
        <w:jc w:val="left"/>
      </w:pPr>
      <w:rPr>
        <w:rFonts w:hint="default" w:ascii="Arial" w:hAnsi="Arial" w:eastAsia="Arial" w:cs="Arial"/>
        <w:b/>
        <w:bCs/>
        <w:w w:val="101"/>
        <w:sz w:val="24"/>
        <w:szCs w:val="24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58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96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35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173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11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50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8" w:hanging="550"/>
      </w:pPr>
      <w:rPr>
        <w:rFonts w:hint="default"/>
        <w:lang w:val="ru-RU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 w:tentative="0">
      <w:start w:val="7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89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23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58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9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27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61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6" w:hanging="55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docVars>
    <w:docVar w:name="commondata" w:val="eyJoZGlkIjoiYjExZGE4YzgxYjEwY2RmOGQxYWRjNGM2OWY4MDBhN2EifQ=="/>
  </w:docVars>
  <w:rsids>
    <w:rsidRoot w:val="00000000"/>
    <w:rsid w:val="23C91E2B"/>
    <w:rsid w:val="32DE5C1F"/>
    <w:rsid w:val="77CA50CB"/>
    <w:rsid w:val="7FB03F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87"/>
      <w:ind w:left="637" w:hanging="530"/>
      <w:outlineLvl w:val="1"/>
    </w:pPr>
    <w:rPr>
      <w:rFonts w:ascii="Arial" w:hAnsi="Arial" w:eastAsia="Arial" w:cs="Arial"/>
      <w:b/>
      <w:bCs/>
      <w:sz w:val="49"/>
      <w:szCs w:val="49"/>
      <w:lang w:val="ru-RU" w:eastAsia="en-US" w:bidi="ar-SA"/>
    </w:rPr>
  </w:style>
  <w:style w:type="paragraph" w:styleId="3">
    <w:name w:val="heading 2"/>
    <w:basedOn w:val="1"/>
    <w:qFormat/>
    <w:uiPriority w:val="1"/>
    <w:pPr>
      <w:ind w:left="755" w:hanging="648"/>
      <w:outlineLvl w:val="2"/>
    </w:pPr>
    <w:rPr>
      <w:rFonts w:ascii="Arial" w:hAnsi="Arial" w:eastAsia="Arial" w:cs="Arial"/>
      <w:b/>
      <w:bCs/>
      <w:sz w:val="34"/>
      <w:szCs w:val="34"/>
      <w:lang w:val="ru-RU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5">
    <w:name w:val="toc 3"/>
    <w:basedOn w:val="1"/>
    <w:qFormat/>
    <w:uiPriority w:val="1"/>
    <w:pPr>
      <w:spacing w:line="289" w:lineRule="exact"/>
      <w:ind w:left="1016" w:hanging="551"/>
    </w:pPr>
    <w:rPr>
      <w:rFonts w:ascii="Palatino Linotype" w:hAnsi="Palatino Linotype" w:eastAsia="Palatino Linotype" w:cs="Palatino Linotype"/>
      <w:b/>
      <w:bCs/>
      <w:i/>
      <w:iCs/>
      <w:lang w:val="ru-RU" w:eastAsia="en-US" w:bidi="ar-SA"/>
    </w:rPr>
  </w:style>
  <w:style w:type="paragraph" w:styleId="6">
    <w:name w:val="toc 1"/>
    <w:basedOn w:val="1"/>
    <w:qFormat/>
    <w:uiPriority w:val="1"/>
    <w:pPr>
      <w:spacing w:before="252"/>
      <w:ind w:left="466" w:hanging="359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type="paragraph" w:styleId="7">
    <w:name w:val="toc 2"/>
    <w:basedOn w:val="1"/>
    <w:qFormat/>
    <w:uiPriority w:val="1"/>
    <w:pPr>
      <w:spacing w:line="289" w:lineRule="exact"/>
      <w:ind w:left="1016" w:hanging="551"/>
    </w:pPr>
    <w:rPr>
      <w:rFonts w:ascii="Palatino Linotype" w:hAnsi="Palatino Linotype" w:eastAsia="Palatino Linotype" w:cs="Palatino Linotype"/>
      <w:b/>
      <w:bCs/>
      <w:sz w:val="24"/>
      <w:szCs w:val="24"/>
      <w:lang w:val="ru-RU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05" w:hanging="314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2024-02-20T15:45:00Z</dcterms:created>
  <dc:creator>Постнова Елизавета Андреевна</dc:creator>
  <cp:lastModifiedBy>han</cp:lastModifiedBy>
  <dcterms:modified xsi:type="dcterms:W3CDTF">2024-02-20T15:46:48Z</dcterms:modified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2024-02-20T00:00:00Z</vt:filetime>
  </property>
  <property fmtid="{D5CDD505-2E9C-101B-9397-08002B2CF9AE}" pid="5" name="KSOProductBuildVer">
    <vt:lpwstr>2052-12.1.0.16250</vt:lpwstr>
  </property>
  <property fmtid="{D5CDD505-2E9C-101B-9397-08002B2CF9AE}" pid="6" name="ICV">
    <vt:lpwstr>A35C6A9A7F774BB984CD98664DD1C50D_13</vt:lpwstr>
  </property>
</Properties>
</file>